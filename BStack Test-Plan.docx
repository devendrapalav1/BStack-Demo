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27"/>
        <w:ind w:left="2904" w:right="3497" w:firstLine="0"/>
        <w:jc w:val="center"/>
        <w:rPr>
          <w:sz w:val="36"/>
          <w:szCs w:val="36"/>
        </w:rPr>
      </w:pPr>
      <w:r>
        <w:rPr>
          <w:rFonts w:hint="default"/>
          <w:lang w:val="en-US"/>
        </w:rPr>
        <w:t xml:space="preserve"> </w:t>
      </w:r>
      <w:r>
        <w:rPr>
          <w:sz w:val="32"/>
          <w:szCs w:val="32"/>
        </w:rPr>
        <w:t>Table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Contents</w:t>
      </w:r>
    </w:p>
    <w:p>
      <w:pPr>
        <w:rPr>
          <w:rFonts w:hint="default" w:ascii="Times New Roman" w:hAnsi="Times New Roman" w:cs="Times New Roman"/>
        </w:rPr>
      </w:pPr>
    </w:p>
    <w:sdt>
      <w:sdtPr>
        <w:rPr>
          <w:rFonts w:hint="default" w:ascii="Times New Roman" w:hAnsi="Times New Roman" w:cs="Times New Roman"/>
        </w:rPr>
        <w:id w:val="1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28"/>
          <w:szCs w:val="28"/>
        </w:rPr>
      </w:sdtEndPr>
      <w:sdtContent>
        <w:p>
          <w:pPr>
            <w:pStyle w:val="9"/>
            <w:numPr>
              <w:ilvl w:val="0"/>
              <w:numId w:val="1"/>
            </w:numPr>
            <w:tabs>
              <w:tab w:val="left" w:pos="632"/>
              <w:tab w:val="left" w:pos="633"/>
              <w:tab w:val="right" w:leader="dot" w:pos="10427"/>
            </w:tabs>
            <w:spacing w:before="154" w:after="0" w:line="240" w:lineRule="auto"/>
            <w:ind w:left="632" w:right="0" w:hanging="401"/>
            <w:jc w:val="left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"_bookmark0"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30"/>
              <w:szCs w:val="30"/>
              <w:lang w:val="en-US"/>
            </w:rPr>
            <w:t>Overview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632"/>
              <w:tab w:val="left" w:pos="633"/>
              <w:tab w:val="right" w:leader="dot" w:pos="10427"/>
            </w:tabs>
            <w:spacing w:before="101" w:after="0" w:line="240" w:lineRule="auto"/>
            <w:ind w:left="632" w:right="0" w:hanging="401"/>
            <w:jc w:val="left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"_bookmark1"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S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cope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632"/>
              <w:tab w:val="left" w:pos="633"/>
              <w:tab w:val="right" w:leader="dot" w:pos="10427"/>
            </w:tabs>
            <w:spacing w:before="100" w:after="0" w:line="240" w:lineRule="auto"/>
            <w:ind w:left="632" w:right="0" w:hanging="401"/>
            <w:jc w:val="left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"_bookmark7"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"_bookmark7"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Roles/Responsibilities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632"/>
              <w:tab w:val="left" w:pos="633"/>
              <w:tab w:val="right" w:leader="dot" w:pos="10427"/>
            </w:tabs>
            <w:spacing w:before="100" w:after="0" w:line="240" w:lineRule="auto"/>
            <w:ind w:left="632" w:right="0" w:hanging="401"/>
            <w:jc w:val="left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"_bookmark8"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Entry</w:t>
          </w:r>
          <w:r>
            <w:rPr>
              <w:rFonts w:hint="default" w:ascii="Times New Roman" w:hAnsi="Times New Roman" w:cs="Times New Roman"/>
              <w:spacing w:val="1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And</w:t>
          </w:r>
          <w:r>
            <w:rPr>
              <w:rFonts w:hint="default" w:ascii="Times New Roman" w:hAnsi="Times New Roman" w:cs="Times New Roman"/>
              <w:spacing w:val="-1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Exit</w:t>
          </w:r>
          <w:r>
            <w:rPr>
              <w:rFonts w:hint="default" w:ascii="Times New Roman" w:hAnsi="Times New Roman" w:cs="Times New Roman"/>
              <w:spacing w:val="78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Criteria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1114"/>
              <w:tab w:val="right" w:leader="dot" w:pos="10427"/>
            </w:tabs>
            <w:spacing w:before="101" w:after="0" w:line="240" w:lineRule="auto"/>
            <w:ind w:left="1113" w:right="0" w:hanging="482"/>
            <w:jc w:val="left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"_bookmark9"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Entry</w:t>
          </w:r>
          <w:r>
            <w:rPr>
              <w:rFonts w:hint="default" w:ascii="Times New Roman" w:hAnsi="Times New Roman" w:cs="Times New Roman"/>
              <w:spacing w:val="-2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Criteria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1193"/>
              <w:tab w:val="right" w:leader="dot" w:pos="10427"/>
            </w:tabs>
            <w:spacing w:before="100" w:after="0" w:line="240" w:lineRule="auto"/>
            <w:ind w:left="1192" w:right="0" w:hanging="561"/>
            <w:jc w:val="left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"_bookmark10"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Exit</w:t>
          </w:r>
          <w:r>
            <w:rPr>
              <w:rFonts w:hint="default" w:ascii="Times New Roman" w:hAnsi="Times New Roman" w:cs="Times New Roman"/>
              <w:spacing w:val="-2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Criteria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bookmarkStart w:id="36" w:name="_GoBack"/>
          <w:bookmarkEnd w:id="36"/>
        </w:p>
        <w:p>
          <w:pPr>
            <w:pStyle w:val="9"/>
            <w:numPr>
              <w:ilvl w:val="0"/>
              <w:numId w:val="1"/>
            </w:numPr>
            <w:tabs>
              <w:tab w:val="left" w:pos="632"/>
              <w:tab w:val="left" w:pos="633"/>
              <w:tab w:val="right" w:leader="dot" w:pos="10427"/>
            </w:tabs>
            <w:spacing w:before="100" w:after="0" w:line="240" w:lineRule="auto"/>
            <w:ind w:left="632" w:right="0" w:hanging="401"/>
            <w:jc w:val="left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"_bookmark11"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Suspension</w:t>
          </w:r>
          <w:r>
            <w:rPr>
              <w:rFonts w:hint="default" w:ascii="Times New Roman" w:hAnsi="Times New Roman" w:cs="Times New Roman"/>
              <w:spacing w:val="-4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Criteria</w:t>
          </w:r>
          <w:r>
            <w:rPr>
              <w:rFonts w:hint="default" w:ascii="Times New Roman" w:hAnsi="Times New Roman" w:cs="Times New Roman"/>
              <w:spacing w:val="-2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And</w:t>
          </w:r>
          <w:r>
            <w:rPr>
              <w:rFonts w:hint="default" w:ascii="Times New Roman" w:hAnsi="Times New Roman" w:cs="Times New Roman"/>
              <w:spacing w:val="-2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Resumption</w:t>
          </w:r>
          <w:r>
            <w:rPr>
              <w:rFonts w:hint="default" w:ascii="Times New Roman" w:hAnsi="Times New Roman" w:cs="Times New Roman"/>
              <w:spacing w:val="-3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Requirements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632"/>
              <w:tab w:val="left" w:pos="633"/>
              <w:tab w:val="right" w:leader="dot" w:pos="10427"/>
            </w:tabs>
            <w:spacing w:before="100" w:after="0" w:line="240" w:lineRule="auto"/>
            <w:ind w:left="632" w:right="0" w:hanging="401"/>
            <w:jc w:val="left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"_bookmark14"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Test</w:t>
          </w:r>
          <w:r>
            <w:rPr>
              <w:rFonts w:hint="default" w:ascii="Times New Roman" w:hAnsi="Times New Roman" w:cs="Times New Roman"/>
              <w:spacing w:val="-3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Strategy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1113"/>
              <w:tab w:val="right" w:leader="dot" w:pos="10427"/>
            </w:tabs>
            <w:spacing w:before="100" w:after="0" w:line="240" w:lineRule="auto"/>
            <w:ind w:left="1112" w:right="0" w:hanging="481"/>
            <w:jc w:val="left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"_bookmark15"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QA</w:t>
          </w:r>
          <w:r>
            <w:rPr>
              <w:rFonts w:hint="default" w:ascii="Times New Roman" w:hAnsi="Times New Roman" w:cs="Times New Roman"/>
              <w:spacing w:val="-2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role</w:t>
          </w:r>
          <w:r>
            <w:rPr>
              <w:rFonts w:hint="default" w:ascii="Times New Roman" w:hAnsi="Times New Roman" w:cs="Times New Roman"/>
              <w:spacing w:val="1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in</w:t>
          </w:r>
          <w:r>
            <w:rPr>
              <w:rFonts w:hint="default" w:ascii="Times New Roman" w:hAnsi="Times New Roman" w:cs="Times New Roman"/>
              <w:spacing w:val="-1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test</w:t>
          </w:r>
          <w:r>
            <w:rPr>
              <w:rFonts w:hint="default" w:ascii="Times New Roman" w:hAnsi="Times New Roman" w:cs="Times New Roman"/>
              <w:spacing w:val="2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process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1193"/>
              <w:tab w:val="right" w:leader="dot" w:pos="10427"/>
            </w:tabs>
            <w:spacing w:before="100" w:after="0" w:line="240" w:lineRule="auto"/>
            <w:ind w:left="1192" w:right="0" w:hanging="561"/>
            <w:jc w:val="left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"_bookmark16"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Bug</w:t>
          </w:r>
          <w:r>
            <w:rPr>
              <w:rFonts w:hint="default" w:ascii="Times New Roman" w:hAnsi="Times New Roman" w:cs="Times New Roman"/>
              <w:spacing w:val="-1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life</w:t>
          </w:r>
          <w:r>
            <w:rPr>
              <w:rFonts w:hint="default" w:ascii="Times New Roman" w:hAnsi="Times New Roman" w:cs="Times New Roman"/>
              <w:spacing w:val="-1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cycle: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1113"/>
              <w:tab w:val="right" w:leader="dot" w:pos="10427"/>
            </w:tabs>
            <w:spacing w:before="101" w:after="0" w:line="240" w:lineRule="auto"/>
            <w:ind w:left="1112" w:right="0" w:hanging="481"/>
            <w:jc w:val="left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"_bookmark17"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Testing</w:t>
          </w:r>
          <w:r>
            <w:rPr>
              <w:rFonts w:hint="default" w:ascii="Times New Roman" w:hAnsi="Times New Roman" w:cs="Times New Roman"/>
              <w:spacing w:val="-1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types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1113"/>
              <w:tab w:val="right" w:leader="dot" w:pos="10427"/>
            </w:tabs>
            <w:spacing w:before="100" w:after="0" w:line="240" w:lineRule="auto"/>
            <w:ind w:left="1112" w:right="0" w:hanging="481"/>
            <w:jc w:val="left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"_bookmark18"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Bug</w:t>
          </w:r>
          <w:r>
            <w:rPr>
              <w:rFonts w:hint="default" w:ascii="Times New Roman" w:hAnsi="Times New Roman" w:cs="Times New Roman"/>
              <w:spacing w:val="-1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Severity and Priority</w:t>
          </w:r>
          <w:r>
            <w:rPr>
              <w:rFonts w:hint="default" w:ascii="Times New Roman" w:hAnsi="Times New Roman" w:cs="Times New Roman"/>
              <w:spacing w:val="-2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Definition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632"/>
              <w:tab w:val="left" w:pos="633"/>
              <w:tab w:val="right" w:leader="dot" w:pos="10431"/>
            </w:tabs>
            <w:spacing w:before="100" w:after="0" w:line="240" w:lineRule="auto"/>
            <w:ind w:left="632" w:right="0" w:hanging="401"/>
            <w:jc w:val="left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"_bookmark22"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Testing</w:t>
          </w:r>
          <w:r>
            <w:rPr>
              <w:rFonts w:hint="default" w:ascii="Times New Roman" w:hAnsi="Times New Roman" w:cs="Times New Roman"/>
              <w:spacing w:val="-1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Tools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632"/>
              <w:tab w:val="left" w:pos="633"/>
              <w:tab w:val="right" w:leader="dot" w:pos="10431"/>
            </w:tabs>
            <w:spacing w:before="100" w:after="0" w:line="240" w:lineRule="auto"/>
            <w:ind w:left="632" w:right="0" w:hanging="401"/>
            <w:jc w:val="left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instrText xml:space="preserve"> HYPERLINK \l "_bookmark25"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Test Schedule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632"/>
              <w:tab w:val="left" w:pos="633"/>
              <w:tab w:val="right" w:leader="dot" w:pos="10431"/>
            </w:tabs>
            <w:spacing w:before="100" w:after="0" w:line="240" w:lineRule="auto"/>
            <w:ind w:left="632" w:right="0" w:hanging="401"/>
            <w:jc w:val="left"/>
            <w:rPr>
              <w:rFonts w:hint="default"/>
              <w:lang w:val="en-US"/>
            </w:rPr>
          </w:pPr>
          <w:r>
            <w:rPr>
              <w:rFonts w:hint="default" w:cs="Times New Roman"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Test Deliverables………………………………………………………………………</w:t>
          </w:r>
          <w:r>
            <w:rPr>
              <w:rFonts w:hint="default" w:cs="Times New Roman"/>
              <w:sz w:val="28"/>
              <w:szCs w:val="28"/>
              <w:lang w:val="en-US"/>
            </w:rPr>
            <w:t>.7</w:t>
          </w:r>
        </w:p>
        <w:p>
          <w:pPr>
            <w:pStyle w:val="9"/>
            <w:tabs>
              <w:tab w:val="right" w:leader="dot" w:pos="10431"/>
            </w:tabs>
            <w:spacing w:before="101"/>
            <w:ind w:left="0" w:leftChars="0" w:firstLine="160" w:firstLineChars="5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32"/>
              <w:szCs w:val="32"/>
              <w:lang w:val="en-US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"_bookmark26"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Approvals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0431"/>
            </w:tabs>
            <w:ind w:left="232" w:leftChars="0" w:right="0" w:rightChars="0" w:firstLine="0" w:firstLineChars="0"/>
          </w:pPr>
        </w:p>
      </w:sdtContent>
    </w:sdt>
    <w:p>
      <w:pPr>
        <w:spacing w:before="230" w:line="240" w:lineRule="auto"/>
        <w:ind w:left="2904" w:right="3495" w:firstLine="0"/>
        <w:jc w:val="center"/>
        <w:rPr>
          <w:b/>
          <w:sz w:val="32"/>
          <w:szCs w:val="24"/>
        </w:rPr>
      </w:pPr>
    </w:p>
    <w:p>
      <w:pPr>
        <w:spacing w:before="230" w:line="240" w:lineRule="auto"/>
        <w:ind w:left="2904" w:right="3495" w:firstLine="0"/>
        <w:jc w:val="center"/>
        <w:rPr>
          <w:b/>
          <w:sz w:val="32"/>
          <w:szCs w:val="24"/>
        </w:rPr>
      </w:pPr>
    </w:p>
    <w:p>
      <w:pPr>
        <w:spacing w:before="230" w:line="240" w:lineRule="auto"/>
        <w:ind w:left="2904" w:right="3495" w:firstLine="0"/>
        <w:jc w:val="center"/>
        <w:rPr>
          <w:b/>
          <w:sz w:val="32"/>
          <w:szCs w:val="24"/>
        </w:rPr>
      </w:pPr>
    </w:p>
    <w:p>
      <w:pPr>
        <w:spacing w:before="230" w:line="240" w:lineRule="auto"/>
        <w:ind w:left="2904" w:right="3495" w:firstLine="0"/>
        <w:jc w:val="center"/>
        <w:rPr>
          <w:b/>
          <w:sz w:val="32"/>
          <w:szCs w:val="24"/>
        </w:rPr>
      </w:pPr>
    </w:p>
    <w:p>
      <w:pPr>
        <w:spacing w:before="230" w:line="240" w:lineRule="auto"/>
        <w:ind w:left="2904" w:right="3495" w:firstLine="0"/>
        <w:jc w:val="center"/>
        <w:rPr>
          <w:b/>
          <w:sz w:val="32"/>
          <w:szCs w:val="24"/>
        </w:rPr>
      </w:pPr>
    </w:p>
    <w:p>
      <w:pPr>
        <w:spacing w:before="230" w:line="240" w:lineRule="auto"/>
        <w:ind w:left="2904" w:right="3495" w:firstLine="0"/>
        <w:jc w:val="center"/>
        <w:rPr>
          <w:b/>
          <w:sz w:val="32"/>
          <w:szCs w:val="24"/>
        </w:rPr>
      </w:pPr>
    </w:p>
    <w:p>
      <w:pPr>
        <w:spacing w:before="230" w:line="240" w:lineRule="auto"/>
        <w:ind w:left="2904" w:right="3495" w:firstLine="0"/>
        <w:jc w:val="center"/>
        <w:rPr>
          <w:b/>
          <w:sz w:val="32"/>
          <w:szCs w:val="24"/>
        </w:rPr>
      </w:pPr>
    </w:p>
    <w:p>
      <w:pPr>
        <w:spacing w:before="230" w:line="240" w:lineRule="auto"/>
        <w:ind w:left="2904" w:right="3495" w:firstLine="0"/>
        <w:jc w:val="center"/>
        <w:rPr>
          <w:b/>
          <w:sz w:val="32"/>
          <w:szCs w:val="24"/>
        </w:rPr>
      </w:pPr>
    </w:p>
    <w:p>
      <w:pPr>
        <w:spacing w:before="230" w:line="240" w:lineRule="auto"/>
        <w:ind w:left="2904" w:right="3495" w:firstLine="0"/>
        <w:jc w:val="center"/>
        <w:rPr>
          <w:b/>
          <w:sz w:val="32"/>
          <w:szCs w:val="24"/>
        </w:rPr>
      </w:pPr>
    </w:p>
    <w:p>
      <w:pPr>
        <w:spacing w:before="230" w:line="240" w:lineRule="auto"/>
        <w:ind w:left="2904" w:right="3495" w:firstLine="0"/>
        <w:jc w:val="center"/>
        <w:rPr>
          <w:b/>
          <w:sz w:val="32"/>
          <w:szCs w:val="24"/>
        </w:rPr>
      </w:pPr>
    </w:p>
    <w:p>
      <w:pPr>
        <w:spacing w:before="230" w:line="240" w:lineRule="auto"/>
        <w:ind w:left="2904" w:right="3495" w:firstLine="0"/>
        <w:jc w:val="center"/>
        <w:rPr>
          <w:b/>
          <w:sz w:val="32"/>
          <w:szCs w:val="24"/>
        </w:rPr>
      </w:pPr>
    </w:p>
    <w:p>
      <w:pPr>
        <w:spacing w:before="230" w:line="240" w:lineRule="auto"/>
        <w:ind w:left="2904" w:right="3495" w:firstLine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Test</w:t>
      </w:r>
      <w:r>
        <w:rPr>
          <w:b/>
          <w:spacing w:val="-1"/>
          <w:sz w:val="32"/>
          <w:szCs w:val="24"/>
        </w:rPr>
        <w:t xml:space="preserve"> </w:t>
      </w:r>
      <w:r>
        <w:rPr>
          <w:b/>
          <w:sz w:val="32"/>
          <w:szCs w:val="24"/>
        </w:rPr>
        <w:t>Plan</w:t>
      </w:r>
    </w:p>
    <w:p>
      <w:pPr>
        <w:pStyle w:val="3"/>
        <w:spacing w:before="644" w:line="240" w:lineRule="auto"/>
        <w:ind w:left="2904" w:right="3497" w:firstLine="0"/>
        <w:jc w:val="center"/>
        <w:rPr>
          <w:sz w:val="32"/>
          <w:szCs w:val="32"/>
        </w:rPr>
      </w:pPr>
      <w:r>
        <w:rPr>
          <w:sz w:val="32"/>
          <w:szCs w:val="32"/>
        </w:rPr>
        <w:t>Project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“</w:t>
      </w:r>
      <w:r>
        <w:rPr>
          <w:rFonts w:hint="default"/>
          <w:sz w:val="32"/>
          <w:szCs w:val="32"/>
          <w:lang w:val="en-US"/>
        </w:rPr>
        <w:t>BStackDemo</w:t>
      </w:r>
      <w:r>
        <w:rPr>
          <w:sz w:val="32"/>
          <w:szCs w:val="32"/>
        </w:rPr>
        <w:t>”</w:t>
      </w:r>
    </w:p>
    <w:p>
      <w:pPr>
        <w:pStyle w:val="6"/>
        <w:spacing w:before="6" w:line="240" w:lineRule="auto"/>
        <w:rPr>
          <w:sz w:val="15"/>
          <w:szCs w:val="32"/>
        </w:rPr>
      </w:pPr>
    </w:p>
    <w:p>
      <w:pPr>
        <w:pStyle w:val="6"/>
        <w:spacing w:before="8"/>
        <w:rPr>
          <w:sz w:val="41"/>
        </w:rPr>
      </w:pPr>
    </w:p>
    <w:p>
      <w:pPr>
        <w:pStyle w:val="3"/>
        <w:numPr>
          <w:ilvl w:val="0"/>
          <w:numId w:val="2"/>
        </w:numPr>
        <w:tabs>
          <w:tab w:val="left" w:pos="664"/>
          <w:tab w:val="left" w:pos="665"/>
        </w:tabs>
        <w:spacing w:before="0" w:after="0" w:line="240" w:lineRule="auto"/>
        <w:ind w:left="664" w:right="0" w:hanging="433"/>
        <w:jc w:val="left"/>
        <w:rPr>
          <w:sz w:val="32"/>
          <w:szCs w:val="32"/>
        </w:rPr>
      </w:pPr>
      <w:bookmarkStart w:id="0" w:name="_bookmark0"/>
      <w:bookmarkEnd w:id="0"/>
      <w:bookmarkStart w:id="1" w:name="_bookmark0"/>
      <w:bookmarkEnd w:id="1"/>
      <w:r>
        <w:rPr>
          <w:sz w:val="24"/>
          <w:szCs w:val="24"/>
        </w:rPr>
        <w:pict>
          <v:group id="_x0000_s1026" o:spid="_x0000_s1026" o:spt="203" style="position:absolute;left:0pt;margin-left:562.4pt;margin-top:8.7pt;height:6.05pt;width:28.2pt;mso-position-horizontal-relative:page;z-index:251660288;mso-width-relative:page;mso-height-relative:page;" coordorigin="11057,232" coordsize="720,720">
            <o:lock v:ext="edit" aspectratio="f"/>
            <v:shape id="_x0000_s1027" o:spid="_x0000_s1027" o:spt="75" alt="" type="#_x0000_t75" style="position:absolute;left:11056;top:232;height:720;width:72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202" type="#_x0000_t202" style="position:absolute;left:11056;top:232;height:720;width:7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21"/>
                      <w:ind w:right="0"/>
                      <w:jc w:val="both"/>
                      <w:rPr>
                        <w:rFonts w:ascii="Cambria"/>
                        <w:sz w:val="28"/>
                      </w:rPr>
                    </w:pPr>
                  </w:p>
                </w:txbxContent>
              </v:textbox>
            </v:shape>
          </v:group>
        </w:pict>
      </w:r>
      <w:r>
        <w:rPr>
          <w:rFonts w:hint="default"/>
          <w:sz w:val="32"/>
          <w:szCs w:val="32"/>
          <w:lang w:val="en-US"/>
        </w:rPr>
        <w:t>Overview</w:t>
      </w:r>
    </w:p>
    <w:p/>
    <w:p>
      <w:pPr>
        <w:pStyle w:val="6"/>
        <w:spacing w:before="216" w:line="362" w:lineRule="auto"/>
        <w:ind w:left="232" w:right="832"/>
        <w:jc w:val="both"/>
        <w:rPr>
          <w:sz w:val="28"/>
          <w:szCs w:val="28"/>
        </w:rPr>
      </w:pPr>
      <w:r>
        <w:rPr>
          <w:sz w:val="28"/>
          <w:szCs w:val="28"/>
        </w:rPr>
        <w:t>Customer wants a perfect website, which passed the full cycle of manual testing. Given the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specificity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of 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site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very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important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same quality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site.</w:t>
      </w:r>
    </w:p>
    <w:p>
      <w:pPr>
        <w:pStyle w:val="6"/>
        <w:spacing w:before="115" w:line="360" w:lineRule="auto"/>
        <w:ind w:left="232" w:right="825"/>
        <w:jc w:val="both"/>
        <w:rPr>
          <w:sz w:val="30"/>
        </w:rPr>
      </w:pPr>
      <w:r>
        <w:rPr>
          <w:sz w:val="28"/>
          <w:szCs w:val="28"/>
        </w:rPr>
        <w:t>This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document describe approaches and methodologies that will apply to the unit, integration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and system testing of the </w:t>
      </w: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/>
          <w:sz w:val="28"/>
          <w:szCs w:val="28"/>
        </w:rPr>
        <w:t>https://bstackdemo.com/</w:t>
      </w:r>
      <w:r>
        <w:rPr>
          <w:sz w:val="28"/>
          <w:szCs w:val="28"/>
        </w:rPr>
        <w:t>". It includes the objectives, test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responsibilities, entry and exit criteria, scope, schedule major milestones, entry and exit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criteria and approach. This document has clearly identified what the test deliverables will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be,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what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deemed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out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scope.</w:t>
      </w:r>
    </w:p>
    <w:p>
      <w:pPr>
        <w:pStyle w:val="3"/>
        <w:numPr>
          <w:ilvl w:val="0"/>
          <w:numId w:val="2"/>
        </w:numPr>
        <w:tabs>
          <w:tab w:val="left" w:pos="664"/>
          <w:tab w:val="left" w:pos="665"/>
        </w:tabs>
        <w:spacing w:before="262" w:after="0" w:line="240" w:lineRule="auto"/>
        <w:ind w:left="664" w:right="0" w:hanging="433"/>
        <w:jc w:val="left"/>
        <w:rPr>
          <w:sz w:val="32"/>
          <w:szCs w:val="32"/>
        </w:rPr>
      </w:pPr>
      <w:bookmarkStart w:id="2" w:name="_bookmark1"/>
      <w:bookmarkEnd w:id="2"/>
      <w:bookmarkStart w:id="3" w:name="_bookmark1"/>
      <w:bookmarkEnd w:id="3"/>
      <w:r>
        <w:rPr>
          <w:sz w:val="32"/>
          <w:szCs w:val="32"/>
        </w:rPr>
        <w:t>S</w:t>
      </w:r>
      <w:r>
        <w:rPr>
          <w:rFonts w:hint="default"/>
          <w:sz w:val="32"/>
          <w:szCs w:val="32"/>
          <w:lang w:val="en-US"/>
        </w:rPr>
        <w:t>cope</w:t>
      </w:r>
    </w:p>
    <w:p/>
    <w:p>
      <w:pPr>
        <w:pStyle w:val="6"/>
        <w:spacing w:before="218" w:line="360" w:lineRule="auto"/>
        <w:ind w:left="232" w:right="825"/>
        <w:jc w:val="both"/>
      </w:pPr>
      <w:r>
        <w:t>The document mainly targets the GUI testing and validating data in report output as per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Client.</w:t>
      </w:r>
    </w:p>
    <w:p>
      <w:pPr>
        <w:pStyle w:val="6"/>
        <w:spacing w:before="218" w:line="360" w:lineRule="auto"/>
        <w:ind w:left="232" w:right="825"/>
        <w:jc w:val="both"/>
      </w:pPr>
    </w:p>
    <w:p>
      <w:pPr>
        <w:pStyle w:val="12"/>
        <w:numPr>
          <w:ilvl w:val="1"/>
          <w:numId w:val="2"/>
        </w:numPr>
        <w:tabs>
          <w:tab w:val="left" w:pos="655"/>
        </w:tabs>
        <w:spacing w:before="0" w:after="0" w:line="321" w:lineRule="exact"/>
        <w:ind w:left="654" w:right="0" w:hanging="423"/>
        <w:jc w:val="left"/>
        <w:rPr>
          <w:rFonts w:ascii="Times New Roman" w:hAnsi="Times New Roman" w:eastAsia="Times New Roman" w:cs="Times New Roman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en-US" w:bidi="ar-SA"/>
        </w:rPr>
        <w:t>Functions to be tested.</w:t>
      </w:r>
    </w:p>
    <w:p>
      <w:pPr>
        <w:pStyle w:val="12"/>
        <w:numPr>
          <w:ilvl w:val="2"/>
          <w:numId w:val="2"/>
        </w:numPr>
        <w:tabs>
          <w:tab w:val="left" w:pos="952"/>
          <w:tab w:val="left" w:pos="953"/>
        </w:tabs>
        <w:spacing w:before="219" w:after="0" w:line="240" w:lineRule="auto"/>
        <w:ind w:left="952" w:right="0" w:hanging="361"/>
        <w:jc w:val="left"/>
        <w:rPr>
          <w:sz w:val="28"/>
        </w:rPr>
      </w:pPr>
      <w:r>
        <w:rPr>
          <w:sz w:val="28"/>
        </w:rPr>
        <w:t>GUI</w:t>
      </w:r>
    </w:p>
    <w:p>
      <w:pPr>
        <w:pStyle w:val="12"/>
        <w:numPr>
          <w:ilvl w:val="2"/>
          <w:numId w:val="2"/>
        </w:numPr>
        <w:tabs>
          <w:tab w:val="left" w:pos="952"/>
          <w:tab w:val="left" w:pos="953"/>
        </w:tabs>
        <w:spacing w:before="161" w:after="0" w:line="240" w:lineRule="auto"/>
        <w:ind w:left="952" w:right="0" w:hanging="361"/>
        <w:jc w:val="left"/>
        <w:rPr>
          <w:sz w:val="28"/>
        </w:rPr>
      </w:pPr>
      <w:r>
        <w:rPr>
          <w:sz w:val="28"/>
        </w:rPr>
        <w:t>Search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Filters</w:t>
      </w:r>
      <w:r>
        <w:rPr>
          <w:spacing w:val="-2"/>
          <w:sz w:val="28"/>
        </w:rPr>
        <w:t xml:space="preserve"> </w:t>
      </w:r>
      <w:r>
        <w:rPr>
          <w:sz w:val="28"/>
        </w:rPr>
        <w:t>Logic</w:t>
      </w:r>
    </w:p>
    <w:p>
      <w:pPr>
        <w:pStyle w:val="12"/>
        <w:numPr>
          <w:ilvl w:val="2"/>
          <w:numId w:val="2"/>
        </w:numPr>
        <w:tabs>
          <w:tab w:val="left" w:pos="952"/>
          <w:tab w:val="left" w:pos="953"/>
        </w:tabs>
        <w:spacing w:before="161" w:after="0" w:line="240" w:lineRule="auto"/>
        <w:ind w:left="952" w:right="0" w:hanging="361"/>
        <w:jc w:val="left"/>
        <w:rPr>
          <w:sz w:val="28"/>
        </w:rPr>
      </w:pPr>
      <w:r>
        <w:rPr>
          <w:sz w:val="28"/>
        </w:rPr>
        <w:t>Performance</w:t>
      </w:r>
    </w:p>
    <w:p>
      <w:pPr>
        <w:pStyle w:val="12"/>
        <w:numPr>
          <w:numId w:val="0"/>
        </w:numPr>
        <w:tabs>
          <w:tab w:val="left" w:pos="952"/>
          <w:tab w:val="left" w:pos="953"/>
        </w:tabs>
        <w:spacing w:before="161" w:after="0" w:line="240" w:lineRule="auto"/>
        <w:ind w:left="591" w:leftChars="0" w:right="0" w:rightChars="0"/>
        <w:jc w:val="left"/>
        <w:rPr>
          <w:sz w:val="28"/>
        </w:rPr>
      </w:pPr>
    </w:p>
    <w:p>
      <w:pPr>
        <w:pStyle w:val="12"/>
        <w:numPr>
          <w:ilvl w:val="1"/>
          <w:numId w:val="2"/>
        </w:numPr>
        <w:tabs>
          <w:tab w:val="left" w:pos="655"/>
        </w:tabs>
        <w:spacing w:before="0" w:after="0" w:line="321" w:lineRule="exact"/>
        <w:ind w:left="654" w:right="0" w:hanging="423"/>
        <w:jc w:val="left"/>
        <w:rPr>
          <w:sz w:val="28"/>
        </w:rPr>
      </w:pPr>
      <w:r>
        <w:rPr>
          <w:sz w:val="28"/>
        </w:rPr>
        <w:t>Functions not to be tested.</w:t>
      </w:r>
    </w:p>
    <w:p>
      <w:pPr>
        <w:pStyle w:val="12"/>
        <w:numPr>
          <w:numId w:val="0"/>
        </w:numPr>
        <w:tabs>
          <w:tab w:val="left" w:pos="655"/>
        </w:tabs>
        <w:spacing w:before="0" w:after="0" w:line="321" w:lineRule="exact"/>
        <w:ind w:left="231" w:leftChars="0" w:right="0" w:rightChars="0"/>
        <w:jc w:val="left"/>
        <w:rPr>
          <w:sz w:val="28"/>
        </w:rPr>
      </w:pPr>
    </w:p>
    <w:p>
      <w:pPr>
        <w:pStyle w:val="12"/>
        <w:numPr>
          <w:numId w:val="0"/>
        </w:numPr>
        <w:tabs>
          <w:tab w:val="left" w:pos="655"/>
        </w:tabs>
        <w:spacing w:before="0" w:after="0" w:line="321" w:lineRule="exact"/>
        <w:ind w:left="231" w:leftChars="0" w:right="0" w:rightChars="0"/>
        <w:jc w:val="left"/>
      </w:pPr>
      <w:r>
        <w:rPr>
          <w:sz w:val="28"/>
        </w:rPr>
        <w:t>1. Not other than mentioned above in section</w:t>
      </w:r>
      <w:r>
        <w:rPr>
          <w:spacing w:val="2"/>
        </w:rPr>
        <w:t xml:space="preserve"> </w:t>
      </w:r>
    </w:p>
    <w:p>
      <w:pPr>
        <w:pStyle w:val="6"/>
        <w:spacing w:before="4"/>
        <w:rPr>
          <w:rFonts w:hint="default"/>
          <w:sz w:val="24"/>
          <w:lang w:val="en-US"/>
        </w:rPr>
      </w:pPr>
    </w:p>
    <w:p>
      <w:pPr>
        <w:pStyle w:val="6"/>
        <w:spacing w:before="4"/>
        <w:rPr>
          <w:sz w:val="24"/>
        </w:rPr>
      </w:pPr>
    </w:p>
    <w:p>
      <w:pPr>
        <w:pStyle w:val="6"/>
        <w:spacing w:before="4"/>
        <w:rPr>
          <w:sz w:val="24"/>
        </w:rPr>
      </w:pPr>
    </w:p>
    <w:p>
      <w:pPr>
        <w:pStyle w:val="6"/>
        <w:spacing w:before="4"/>
        <w:rPr>
          <w:sz w:val="24"/>
        </w:rPr>
      </w:pPr>
    </w:p>
    <w:p>
      <w:pPr>
        <w:pStyle w:val="6"/>
        <w:spacing w:before="4"/>
        <w:rPr>
          <w:sz w:val="24"/>
        </w:rPr>
      </w:pPr>
    </w:p>
    <w:p>
      <w:pPr>
        <w:pStyle w:val="6"/>
        <w:spacing w:before="4"/>
        <w:rPr>
          <w:sz w:val="24"/>
        </w:rPr>
      </w:pPr>
    </w:p>
    <w:p>
      <w:pPr>
        <w:pStyle w:val="6"/>
        <w:spacing w:before="4"/>
        <w:rPr>
          <w:sz w:val="24"/>
        </w:rPr>
      </w:pPr>
    </w:p>
    <w:p>
      <w:pPr>
        <w:pStyle w:val="6"/>
        <w:spacing w:before="4"/>
        <w:rPr>
          <w:sz w:val="24"/>
        </w:rPr>
      </w:pPr>
    </w:p>
    <w:p>
      <w:pPr>
        <w:pStyle w:val="6"/>
        <w:spacing w:before="4"/>
        <w:rPr>
          <w:sz w:val="24"/>
        </w:rPr>
      </w:pPr>
    </w:p>
    <w:p>
      <w:pPr>
        <w:pStyle w:val="6"/>
        <w:spacing w:before="4"/>
        <w:rPr>
          <w:sz w:val="24"/>
        </w:rPr>
      </w:pPr>
    </w:p>
    <w:p>
      <w:pPr>
        <w:pStyle w:val="3"/>
        <w:numPr>
          <w:ilvl w:val="0"/>
          <w:numId w:val="2"/>
        </w:numPr>
        <w:tabs>
          <w:tab w:val="left" w:pos="664"/>
          <w:tab w:val="left" w:pos="665"/>
        </w:tabs>
        <w:spacing w:before="0" w:after="0" w:line="240" w:lineRule="auto"/>
        <w:ind w:left="664" w:right="0" w:hanging="433"/>
        <w:jc w:val="left"/>
        <w:rPr>
          <w:sz w:val="32"/>
          <w:szCs w:val="32"/>
        </w:rPr>
      </w:pPr>
      <w:bookmarkStart w:id="4" w:name="_bookmark5"/>
      <w:bookmarkEnd w:id="4"/>
      <w:bookmarkStart w:id="5" w:name="_bookmark5"/>
      <w:bookmarkEnd w:id="5"/>
      <w:bookmarkStart w:id="6" w:name="_bookmark7"/>
      <w:bookmarkEnd w:id="6"/>
      <w:bookmarkStart w:id="7" w:name="_bookmark7"/>
      <w:bookmarkEnd w:id="7"/>
      <w:r>
        <w:rPr>
          <w:spacing w:val="-1"/>
          <w:sz w:val="32"/>
          <w:szCs w:val="32"/>
        </w:rPr>
        <w:t>Roles</w:t>
      </w:r>
      <w:r>
        <w:rPr>
          <w:spacing w:val="-17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2"/>
          <w:sz w:val="32"/>
          <w:szCs w:val="32"/>
        </w:rPr>
        <w:t xml:space="preserve"> </w:t>
      </w:r>
      <w:r>
        <w:rPr>
          <w:rFonts w:hint="default"/>
          <w:spacing w:val="-2"/>
          <w:sz w:val="32"/>
          <w:szCs w:val="32"/>
          <w:lang w:val="en-US"/>
        </w:rPr>
        <w:t>R</w:t>
      </w:r>
      <w:r>
        <w:rPr>
          <w:sz w:val="32"/>
          <w:szCs w:val="32"/>
        </w:rPr>
        <w:t>esponsibilities</w:t>
      </w:r>
    </w:p>
    <w:p>
      <w:pPr>
        <w:pStyle w:val="6"/>
        <w:rPr>
          <w:b/>
          <w:sz w:val="20"/>
        </w:rPr>
      </w:pPr>
    </w:p>
    <w:p>
      <w:pPr>
        <w:pStyle w:val="6"/>
        <w:spacing w:before="6"/>
        <w:rPr>
          <w:b/>
          <w:sz w:val="21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5"/>
        <w:gridCol w:w="2298"/>
        <w:gridCol w:w="56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55" w:type="dxa"/>
            <w:shd w:val="clear" w:color="auto" w:fill="4471C4"/>
          </w:tcPr>
          <w:p>
            <w:pPr>
              <w:pStyle w:val="13"/>
              <w:spacing w:line="246" w:lineRule="exact"/>
              <w:ind w:left="527"/>
              <w:jc w:val="both"/>
              <w:rPr>
                <w:rFonts w:hint="default" w:ascii="Times New Roman" w:hAnsi="Times New Roman" w:eastAsia="Times New Roman" w:cs="Times New Roman"/>
                <w:b/>
                <w:bCs/>
                <w:color w:val="FFFFFF" w:themeColor="background1"/>
                <w:sz w:val="26"/>
                <w:szCs w:val="26"/>
                <w:lang w:val="en-US" w:eastAsia="en-US" w:bidi="ar-SA"/>
                <w14:textFill>
                  <w14:solidFill>
                    <w14:schemeClr w14:val="bg1"/>
                  </w14:solidFill>
                </w14:textFill>
              </w:rPr>
            </w:pPr>
            <w:bookmarkStart w:id="8" w:name="_bookmark8"/>
            <w:bookmarkEnd w:id="8"/>
            <w:bookmarkStart w:id="9" w:name="_bookmark8"/>
            <w:bookmarkEnd w:id="9"/>
            <w:r>
              <w:rPr>
                <w:rFonts w:hint="default" w:ascii="Times New Roman" w:hAnsi="Times New Roman" w:eastAsia="Times New Roman" w:cs="Times New Roman"/>
                <w:b/>
                <w:bCs/>
                <w:color w:val="FFFFFF" w:themeColor="background1"/>
                <w:sz w:val="26"/>
                <w:szCs w:val="26"/>
                <w:lang w:val="en-US" w:eastAsia="en-US" w:bidi="ar-SA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298" w:type="dxa"/>
            <w:shd w:val="clear" w:color="auto" w:fill="4471C4"/>
          </w:tcPr>
          <w:p>
            <w:pPr>
              <w:pStyle w:val="13"/>
              <w:spacing w:line="246" w:lineRule="exact"/>
              <w:ind w:left="804" w:right="795"/>
              <w:jc w:val="both"/>
              <w:rPr>
                <w:rFonts w:hint="default" w:ascii="Times New Roman" w:hAnsi="Times New Roman" w:eastAsia="Times New Roman" w:cs="Times New Roman"/>
                <w:b/>
                <w:bCs/>
                <w:color w:val="FFFFFF" w:themeColor="background1"/>
                <w:sz w:val="26"/>
                <w:szCs w:val="26"/>
                <w:lang w:val="en-US" w:eastAsia="en-U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FFFFFF" w:themeColor="background1"/>
                <w:sz w:val="26"/>
                <w:szCs w:val="26"/>
                <w:lang w:val="en-US" w:eastAsia="en-US" w:bidi="ar-SA"/>
                <w14:textFill>
                  <w14:solidFill>
                    <w14:schemeClr w14:val="bg1"/>
                  </w14:solidFill>
                </w14:textFill>
              </w:rPr>
              <w:t>Role</w:t>
            </w:r>
          </w:p>
        </w:tc>
        <w:tc>
          <w:tcPr>
            <w:tcW w:w="5646" w:type="dxa"/>
            <w:shd w:val="clear" w:color="auto" w:fill="4471C4"/>
          </w:tcPr>
          <w:p>
            <w:pPr>
              <w:pStyle w:val="13"/>
              <w:spacing w:line="246" w:lineRule="exact"/>
              <w:ind w:left="1729" w:right="1721"/>
              <w:jc w:val="both"/>
              <w:rPr>
                <w:rFonts w:hint="default" w:ascii="Times New Roman" w:hAnsi="Times New Roman" w:eastAsia="Times New Roman" w:cs="Times New Roman"/>
                <w:b/>
                <w:bCs/>
                <w:color w:val="FFFFFF" w:themeColor="background1"/>
                <w:sz w:val="26"/>
                <w:szCs w:val="26"/>
                <w:lang w:val="en-US" w:eastAsia="en-U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FFFFFF" w:themeColor="background1"/>
                <w:sz w:val="26"/>
                <w:szCs w:val="26"/>
                <w:lang w:val="en-US" w:eastAsia="en-US" w:bidi="ar-SA"/>
                <w14:textFill>
                  <w14:solidFill>
                    <w14:schemeClr w14:val="bg1"/>
                  </w14:solidFill>
                </w14:textFill>
              </w:rPr>
              <w:t>Responsibilities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755" w:type="dxa"/>
          </w:tcPr>
          <w:p>
            <w:pPr>
              <w:pStyle w:val="13"/>
              <w:spacing w:line="248" w:lineRule="exact"/>
              <w:ind w:left="107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>Person A</w:t>
            </w:r>
          </w:p>
        </w:tc>
        <w:tc>
          <w:tcPr>
            <w:tcW w:w="2298" w:type="dxa"/>
          </w:tcPr>
          <w:p>
            <w:pPr>
              <w:pStyle w:val="13"/>
              <w:spacing w:line="248" w:lineRule="exact"/>
              <w:ind w:left="107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>Test Manager</w:t>
            </w:r>
          </w:p>
        </w:tc>
        <w:tc>
          <w:tcPr>
            <w:tcW w:w="5646" w:type="dxa"/>
          </w:tcPr>
          <w:p>
            <w:pPr>
              <w:pStyle w:val="13"/>
              <w:numPr>
                <w:ilvl w:val="0"/>
                <w:numId w:val="3"/>
              </w:numPr>
              <w:tabs>
                <w:tab w:val="left" w:pos="828"/>
              </w:tabs>
              <w:spacing w:before="0" w:after="0" w:line="248" w:lineRule="exact"/>
              <w:ind w:left="466" w:leftChars="0" w:right="0" w:rightChars="0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 Escalations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3" w:hRule="atLeast"/>
        </w:trPr>
        <w:tc>
          <w:tcPr>
            <w:tcW w:w="1755" w:type="dxa"/>
          </w:tcPr>
          <w:p>
            <w:pPr>
              <w:pStyle w:val="13"/>
              <w:ind w:left="107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>Person B</w:t>
            </w:r>
          </w:p>
        </w:tc>
        <w:tc>
          <w:tcPr>
            <w:tcW w:w="2298" w:type="dxa"/>
          </w:tcPr>
          <w:p>
            <w:pPr>
              <w:pStyle w:val="13"/>
              <w:ind w:left="107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>Test Lead</w:t>
            </w:r>
          </w:p>
        </w:tc>
        <w:tc>
          <w:tcPr>
            <w:tcW w:w="5646" w:type="dxa"/>
          </w:tcPr>
          <w:p>
            <w:pPr>
              <w:pStyle w:val="13"/>
              <w:numPr>
                <w:ilvl w:val="0"/>
                <w:numId w:val="4"/>
              </w:numPr>
              <w:tabs>
                <w:tab w:val="left" w:pos="828"/>
              </w:tabs>
              <w:spacing w:before="0" w:after="0" w:line="240" w:lineRule="auto"/>
              <w:ind w:left="827" w:right="753" w:hanging="360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>Create the Test Plan and get the client signoffs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828"/>
              </w:tabs>
              <w:spacing w:before="0" w:after="0" w:line="240" w:lineRule="auto"/>
              <w:ind w:left="827" w:right="381" w:hanging="360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>Interact with the application, create and execute the test cases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828"/>
              </w:tabs>
              <w:spacing w:before="0" w:after="0" w:line="267" w:lineRule="exact"/>
              <w:ind w:left="827" w:right="0" w:hanging="361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>Report defects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828"/>
              </w:tabs>
              <w:spacing w:before="0" w:after="0" w:line="240" w:lineRule="auto"/>
              <w:ind w:left="827" w:right="182" w:hanging="360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>Coordinate the test execution. Verify validity of the defects being reported.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828"/>
              </w:tabs>
              <w:spacing w:before="0" w:after="0" w:line="240" w:lineRule="auto"/>
              <w:ind w:left="827" w:right="210" w:hanging="360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>Submit daily issue updates and summary defect reports to the client.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828"/>
              </w:tabs>
              <w:spacing w:before="0" w:after="0" w:line="247" w:lineRule="exact"/>
              <w:ind w:left="827" w:right="0" w:hanging="361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>Attend any meeting with client.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atLeast"/>
        </w:trPr>
        <w:tc>
          <w:tcPr>
            <w:tcW w:w="1755" w:type="dxa"/>
          </w:tcPr>
          <w:p>
            <w:pPr>
              <w:pStyle w:val="13"/>
              <w:ind w:left="107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>Person C</w:t>
            </w:r>
          </w:p>
        </w:tc>
        <w:tc>
          <w:tcPr>
            <w:tcW w:w="2298" w:type="dxa"/>
          </w:tcPr>
          <w:p>
            <w:pPr>
              <w:pStyle w:val="13"/>
              <w:spacing w:line="240" w:lineRule="auto"/>
              <w:ind w:left="107" w:right="736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>Senior Test Engineer</w:t>
            </w:r>
          </w:p>
        </w:tc>
        <w:tc>
          <w:tcPr>
            <w:tcW w:w="5646" w:type="dxa"/>
          </w:tcPr>
          <w:p>
            <w:pPr>
              <w:pStyle w:val="13"/>
              <w:numPr>
                <w:ilvl w:val="0"/>
                <w:numId w:val="5"/>
              </w:numPr>
              <w:tabs>
                <w:tab w:val="left" w:pos="828"/>
              </w:tabs>
              <w:spacing w:before="0" w:after="0" w:line="267" w:lineRule="exact"/>
              <w:ind w:left="827" w:right="0" w:hanging="361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>Interact with the application</w:t>
            </w:r>
          </w:p>
          <w:p>
            <w:pPr>
              <w:pStyle w:val="13"/>
              <w:numPr>
                <w:ilvl w:val="0"/>
                <w:numId w:val="5"/>
              </w:numPr>
              <w:tabs>
                <w:tab w:val="left" w:pos="828"/>
              </w:tabs>
              <w:spacing w:before="1" w:after="0" w:line="267" w:lineRule="exact"/>
              <w:ind w:left="827" w:right="0" w:hanging="361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>Create and Execute the Test cases.</w:t>
            </w:r>
          </w:p>
          <w:p>
            <w:pPr>
              <w:pStyle w:val="13"/>
              <w:numPr>
                <w:ilvl w:val="0"/>
                <w:numId w:val="5"/>
              </w:numPr>
              <w:tabs>
                <w:tab w:val="left" w:pos="828"/>
              </w:tabs>
              <w:spacing w:before="0" w:after="0" w:line="246" w:lineRule="exact"/>
              <w:ind w:left="827" w:right="0" w:hanging="361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>Report defects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755" w:type="dxa"/>
          </w:tcPr>
          <w:p>
            <w:pPr>
              <w:pStyle w:val="13"/>
              <w:spacing w:before="2" w:line="240" w:lineRule="auto"/>
              <w:ind w:left="107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>Person D</w:t>
            </w:r>
          </w:p>
        </w:tc>
        <w:tc>
          <w:tcPr>
            <w:tcW w:w="2298" w:type="dxa"/>
          </w:tcPr>
          <w:p>
            <w:pPr>
              <w:pStyle w:val="13"/>
              <w:spacing w:before="2" w:line="240" w:lineRule="auto"/>
              <w:ind w:left="107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>Test Engineer</w:t>
            </w:r>
          </w:p>
        </w:tc>
        <w:tc>
          <w:tcPr>
            <w:tcW w:w="5646" w:type="dxa"/>
          </w:tcPr>
          <w:p>
            <w:pPr>
              <w:pStyle w:val="13"/>
              <w:numPr>
                <w:ilvl w:val="0"/>
                <w:numId w:val="6"/>
              </w:numPr>
              <w:tabs>
                <w:tab w:val="left" w:pos="828"/>
              </w:tabs>
              <w:spacing w:before="2" w:after="0" w:line="267" w:lineRule="exact"/>
              <w:ind w:left="466" w:leftChars="0" w:right="0" w:rightChars="0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 Interact with the application</w:t>
            </w:r>
          </w:p>
          <w:p>
            <w:pPr>
              <w:pStyle w:val="13"/>
              <w:numPr>
                <w:ilvl w:val="0"/>
                <w:numId w:val="6"/>
              </w:numPr>
              <w:tabs>
                <w:tab w:val="left" w:pos="828"/>
              </w:tabs>
              <w:spacing w:before="0" w:after="0" w:line="267" w:lineRule="exact"/>
              <w:ind w:left="466" w:leftChars="0" w:right="0" w:rightChars="0" w:firstLine="0" w:firstLineChars="0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 Execute the Test cases.</w:t>
            </w:r>
          </w:p>
          <w:p>
            <w:pPr>
              <w:pStyle w:val="13"/>
              <w:numPr>
                <w:ilvl w:val="0"/>
                <w:numId w:val="6"/>
              </w:numPr>
              <w:tabs>
                <w:tab w:val="left" w:pos="828"/>
              </w:tabs>
              <w:spacing w:before="0" w:after="0" w:line="248" w:lineRule="exact"/>
              <w:ind w:left="466" w:leftChars="0" w:right="0" w:rightChars="0" w:firstLine="0" w:firstLineChars="0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 Report defects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664"/>
          <w:tab w:val="left" w:pos="665"/>
        </w:tabs>
        <w:spacing w:before="262" w:after="0" w:line="240" w:lineRule="auto"/>
        <w:ind w:left="664" w:right="0" w:hanging="433"/>
        <w:jc w:val="left"/>
        <w:rPr>
          <w:sz w:val="30"/>
          <w:szCs w:val="30"/>
        </w:rPr>
      </w:pPr>
      <w:r>
        <w:rPr>
          <w:sz w:val="30"/>
          <w:szCs w:val="30"/>
        </w:rPr>
        <w:t>Entry And Exit</w:t>
      </w:r>
      <w:r>
        <w:rPr>
          <w:rFonts w:hint="default"/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Criteria</w:t>
      </w:r>
    </w:p>
    <w:p>
      <w:pPr>
        <w:pStyle w:val="3"/>
        <w:numPr>
          <w:ilvl w:val="1"/>
          <w:numId w:val="2"/>
        </w:numPr>
        <w:tabs>
          <w:tab w:val="left" w:pos="1375"/>
        </w:tabs>
        <w:spacing w:before="222" w:after="0" w:line="240" w:lineRule="auto"/>
        <w:ind w:left="1374" w:right="0" w:hanging="423"/>
        <w:jc w:val="left"/>
        <w:rPr>
          <w:rFonts w:ascii="Palatino Linotype"/>
        </w:rPr>
      </w:pPr>
      <w:bookmarkStart w:id="10" w:name="_bookmark9"/>
      <w:bookmarkEnd w:id="10"/>
      <w:bookmarkStart w:id="11" w:name="_bookmark9"/>
      <w:bookmarkEnd w:id="11"/>
      <w:r>
        <w:rPr>
          <w:rFonts w:ascii="Palatino Linotype"/>
        </w:rPr>
        <w:t>Entry</w:t>
      </w:r>
      <w:r>
        <w:rPr>
          <w:rFonts w:ascii="Palatino Linotype"/>
          <w:spacing w:val="-9"/>
        </w:rPr>
        <w:t xml:space="preserve"> </w:t>
      </w:r>
      <w:r>
        <w:rPr>
          <w:rFonts w:ascii="Palatino Linotype"/>
        </w:rPr>
        <w:t>Criteria</w:t>
      </w:r>
    </w:p>
    <w:p>
      <w:pPr>
        <w:pStyle w:val="12"/>
        <w:numPr>
          <w:ilvl w:val="0"/>
          <w:numId w:val="7"/>
        </w:numPr>
        <w:spacing w:before="242" w:after="0" w:line="357" w:lineRule="auto"/>
        <w:ind w:left="952" w:right="836" w:hanging="361"/>
        <w:jc w:val="left"/>
        <w:rPr>
          <w:sz w:val="28"/>
        </w:rPr>
      </w:pPr>
      <w:r>
        <w:rPr>
          <w:sz w:val="28"/>
        </w:rPr>
        <w:t>All</w:t>
      </w:r>
      <w:r>
        <w:rPr>
          <w:spacing w:val="20"/>
          <w:sz w:val="28"/>
        </w:rPr>
        <w:t xml:space="preserve"> </w:t>
      </w:r>
      <w:r>
        <w:rPr>
          <w:sz w:val="28"/>
        </w:rPr>
        <w:t>test</w:t>
      </w:r>
      <w:r>
        <w:rPr>
          <w:spacing w:val="18"/>
          <w:sz w:val="28"/>
        </w:rPr>
        <w:t xml:space="preserve"> </w:t>
      </w:r>
      <w:r>
        <w:rPr>
          <w:sz w:val="28"/>
        </w:rPr>
        <w:t>hardware</w:t>
      </w:r>
      <w:r>
        <w:rPr>
          <w:spacing w:val="20"/>
          <w:sz w:val="28"/>
        </w:rPr>
        <w:t xml:space="preserve"> </w:t>
      </w:r>
      <w:r>
        <w:rPr>
          <w:sz w:val="28"/>
        </w:rPr>
        <w:t>platforms</w:t>
      </w:r>
      <w:r>
        <w:rPr>
          <w:spacing w:val="23"/>
          <w:sz w:val="28"/>
        </w:rPr>
        <w:t xml:space="preserve"> </w:t>
      </w:r>
      <w:r>
        <w:rPr>
          <w:sz w:val="28"/>
        </w:rPr>
        <w:t>must</w:t>
      </w:r>
      <w:r>
        <w:rPr>
          <w:spacing w:val="21"/>
          <w:sz w:val="28"/>
        </w:rPr>
        <w:t xml:space="preserve"> </w:t>
      </w:r>
      <w:r>
        <w:rPr>
          <w:sz w:val="28"/>
        </w:rPr>
        <w:t>have</w:t>
      </w:r>
      <w:r>
        <w:rPr>
          <w:spacing w:val="20"/>
          <w:sz w:val="28"/>
        </w:rPr>
        <w:t xml:space="preserve"> </w:t>
      </w:r>
      <w:r>
        <w:rPr>
          <w:sz w:val="28"/>
        </w:rPr>
        <w:t>been</w:t>
      </w:r>
      <w:r>
        <w:rPr>
          <w:spacing w:val="2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6"/>
          <w:sz w:val="28"/>
        </w:rPr>
        <w:t xml:space="preserve"> </w:t>
      </w:r>
      <w:r>
        <w:rPr>
          <w:sz w:val="28"/>
        </w:rPr>
        <w:t>installed,</w:t>
      </w:r>
      <w:r>
        <w:rPr>
          <w:spacing w:val="19"/>
          <w:sz w:val="28"/>
        </w:rPr>
        <w:t xml:space="preserve"> </w:t>
      </w:r>
      <w:r>
        <w:rPr>
          <w:sz w:val="28"/>
        </w:rPr>
        <w:t>configured,</w:t>
      </w:r>
      <w:r>
        <w:rPr>
          <w:spacing w:val="19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4"/>
          <w:sz w:val="28"/>
        </w:rPr>
        <w:t xml:space="preserve"> </w:t>
      </w:r>
      <w:r>
        <w:rPr>
          <w:sz w:val="28"/>
        </w:rPr>
        <w:t>properly.</w:t>
      </w:r>
    </w:p>
    <w:p>
      <w:pPr>
        <w:pStyle w:val="12"/>
        <w:numPr>
          <w:ilvl w:val="0"/>
          <w:numId w:val="7"/>
        </w:numPr>
        <w:tabs>
          <w:tab w:val="left" w:pos="952"/>
          <w:tab w:val="left" w:pos="953"/>
        </w:tabs>
        <w:spacing w:before="51" w:after="0" w:line="360" w:lineRule="auto"/>
        <w:ind w:left="952" w:right="830" w:hanging="361"/>
        <w:jc w:val="left"/>
        <w:rPr>
          <w:sz w:val="28"/>
        </w:rPr>
      </w:pPr>
      <w:r>
        <w:rPr>
          <w:sz w:val="28"/>
        </w:rPr>
        <w:t>All</w:t>
      </w:r>
      <w:r>
        <w:rPr>
          <w:spacing w:val="33"/>
          <w:sz w:val="28"/>
        </w:rPr>
        <w:t xml:space="preserve"> </w:t>
      </w:r>
      <w:r>
        <w:rPr>
          <w:sz w:val="28"/>
        </w:rPr>
        <w:t>the</w:t>
      </w:r>
      <w:r>
        <w:rPr>
          <w:spacing w:val="32"/>
          <w:sz w:val="28"/>
        </w:rPr>
        <w:t xml:space="preserve"> </w:t>
      </w:r>
      <w:r>
        <w:rPr>
          <w:sz w:val="28"/>
        </w:rPr>
        <w:t>necessary</w:t>
      </w:r>
      <w:r>
        <w:rPr>
          <w:spacing w:val="33"/>
          <w:sz w:val="28"/>
        </w:rPr>
        <w:t xml:space="preserve"> </w:t>
      </w:r>
      <w:r>
        <w:rPr>
          <w:sz w:val="28"/>
        </w:rPr>
        <w:t>documentation,</w:t>
      </w:r>
      <w:r>
        <w:rPr>
          <w:spacing w:val="31"/>
          <w:sz w:val="28"/>
        </w:rPr>
        <w:t xml:space="preserve"> </w:t>
      </w:r>
      <w:r>
        <w:rPr>
          <w:sz w:val="28"/>
        </w:rPr>
        <w:t>design,</w:t>
      </w:r>
      <w:r>
        <w:rPr>
          <w:spacing w:val="31"/>
          <w:sz w:val="28"/>
        </w:rPr>
        <w:t xml:space="preserve"> </w:t>
      </w:r>
      <w:r>
        <w:rPr>
          <w:sz w:val="28"/>
        </w:rPr>
        <w:t>and</w:t>
      </w:r>
      <w:r>
        <w:rPr>
          <w:spacing w:val="33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3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33"/>
          <w:sz w:val="28"/>
        </w:rPr>
        <w:t xml:space="preserve"> </w:t>
      </w:r>
      <w:r>
        <w:rPr>
          <w:sz w:val="28"/>
        </w:rPr>
        <w:t>should</w:t>
      </w:r>
      <w:r>
        <w:rPr>
          <w:spacing w:val="33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available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allow</w:t>
      </w:r>
      <w:r>
        <w:rPr>
          <w:spacing w:val="-2"/>
          <w:sz w:val="28"/>
        </w:rPr>
        <w:t xml:space="preserve"> </w:t>
      </w:r>
      <w:r>
        <w:rPr>
          <w:sz w:val="28"/>
        </w:rPr>
        <w:t>testers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operate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and judge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correct</w:t>
      </w:r>
      <w:r>
        <w:rPr>
          <w:spacing w:val="-3"/>
          <w:sz w:val="28"/>
        </w:rPr>
        <w:t xml:space="preserve"> </w:t>
      </w:r>
      <w:r>
        <w:rPr>
          <w:sz w:val="28"/>
        </w:rPr>
        <w:t>behavior.</w:t>
      </w:r>
    </w:p>
    <w:p>
      <w:pPr>
        <w:pStyle w:val="12"/>
        <w:numPr>
          <w:ilvl w:val="0"/>
          <w:numId w:val="7"/>
        </w:numPr>
        <w:tabs>
          <w:tab w:val="left" w:pos="952"/>
          <w:tab w:val="left" w:pos="953"/>
          <w:tab w:val="left" w:pos="4351"/>
        </w:tabs>
        <w:spacing w:before="47" w:after="0" w:line="357" w:lineRule="auto"/>
        <w:ind w:left="952" w:right="831" w:hanging="361"/>
        <w:jc w:val="left"/>
        <w:rPr>
          <w:sz w:val="28"/>
        </w:rPr>
      </w:pPr>
      <w:r>
        <w:rPr>
          <w:sz w:val="28"/>
        </w:rPr>
        <w:t>All</w:t>
      </w:r>
      <w:r>
        <w:rPr>
          <w:spacing w:val="105"/>
          <w:sz w:val="28"/>
        </w:rPr>
        <w:t xml:space="preserve"> </w:t>
      </w:r>
      <w:r>
        <w:rPr>
          <w:sz w:val="28"/>
        </w:rPr>
        <w:t>the</w:t>
      </w:r>
      <w:r>
        <w:rPr>
          <w:spacing w:val="104"/>
          <w:sz w:val="28"/>
        </w:rPr>
        <w:t xml:space="preserve"> </w:t>
      </w:r>
      <w:r>
        <w:rPr>
          <w:sz w:val="28"/>
        </w:rPr>
        <w:t>standard</w:t>
      </w:r>
      <w:r>
        <w:rPr>
          <w:spacing w:val="105"/>
          <w:sz w:val="28"/>
        </w:rPr>
        <w:t xml:space="preserve"> </w:t>
      </w:r>
      <w:r>
        <w:rPr>
          <w:sz w:val="28"/>
        </w:rPr>
        <w:t>software</w:t>
      </w:r>
      <w:r>
        <w:rPr>
          <w:sz w:val="28"/>
        </w:rPr>
        <w:tab/>
      </w:r>
      <w:r>
        <w:rPr>
          <w:sz w:val="28"/>
        </w:rPr>
        <w:t>tools</w:t>
      </w:r>
      <w:r>
        <w:rPr>
          <w:spacing w:val="34"/>
          <w:sz w:val="28"/>
        </w:rPr>
        <w:t xml:space="preserve"> </w:t>
      </w:r>
      <w:r>
        <w:rPr>
          <w:sz w:val="28"/>
        </w:rPr>
        <w:t>including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33"/>
          <w:sz w:val="28"/>
        </w:rPr>
        <w:t xml:space="preserve"> </w:t>
      </w:r>
      <w:r>
        <w:rPr>
          <w:sz w:val="28"/>
        </w:rPr>
        <w:t>testing</w:t>
      </w:r>
      <w:r>
        <w:rPr>
          <w:spacing w:val="34"/>
          <w:sz w:val="28"/>
        </w:rPr>
        <w:t xml:space="preserve"> </w:t>
      </w:r>
      <w:r>
        <w:rPr>
          <w:sz w:val="28"/>
        </w:rPr>
        <w:t>tools</w:t>
      </w:r>
      <w:r>
        <w:rPr>
          <w:spacing w:val="36"/>
          <w:sz w:val="28"/>
        </w:rPr>
        <w:t xml:space="preserve"> </w:t>
      </w:r>
      <w:r>
        <w:rPr>
          <w:sz w:val="28"/>
        </w:rPr>
        <w:t>must</w:t>
      </w:r>
      <w:r>
        <w:rPr>
          <w:spacing w:val="34"/>
          <w:sz w:val="28"/>
        </w:rPr>
        <w:t xml:space="preserve"> </w:t>
      </w:r>
      <w:r>
        <w:rPr>
          <w:sz w:val="28"/>
        </w:rPr>
        <w:t>have</w:t>
      </w:r>
      <w:r>
        <w:rPr>
          <w:spacing w:val="33"/>
          <w:sz w:val="28"/>
        </w:rPr>
        <w:t xml:space="preserve"> </w:t>
      </w:r>
      <w:r>
        <w:rPr>
          <w:sz w:val="28"/>
        </w:rPr>
        <w:t>been</w:t>
      </w:r>
      <w:r>
        <w:rPr>
          <w:spacing w:val="-67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5"/>
          <w:sz w:val="28"/>
        </w:rPr>
        <w:t xml:space="preserve"> </w:t>
      </w:r>
      <w:r>
        <w:rPr>
          <w:sz w:val="28"/>
        </w:rPr>
        <w:t>installed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3"/>
          <w:sz w:val="28"/>
        </w:rPr>
        <w:t xml:space="preserve"> </w:t>
      </w:r>
      <w:r>
        <w:rPr>
          <w:sz w:val="28"/>
        </w:rPr>
        <w:t>properly.</w:t>
      </w:r>
    </w:p>
    <w:p>
      <w:pPr>
        <w:pStyle w:val="12"/>
        <w:numPr>
          <w:ilvl w:val="0"/>
          <w:numId w:val="7"/>
        </w:numPr>
        <w:tabs>
          <w:tab w:val="left" w:pos="952"/>
          <w:tab w:val="left" w:pos="953"/>
        </w:tabs>
        <w:spacing w:before="49" w:after="0" w:line="240" w:lineRule="auto"/>
        <w:ind w:left="952" w:right="0" w:hanging="361"/>
        <w:jc w:val="left"/>
        <w:rPr>
          <w:sz w:val="28"/>
        </w:rPr>
      </w:pPr>
      <w:r>
        <w:rPr>
          <w:sz w:val="28"/>
        </w:rPr>
        <w:t>Proper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available.</w:t>
      </w:r>
    </w:p>
    <w:p>
      <w:pPr>
        <w:pStyle w:val="12"/>
        <w:numPr>
          <w:ilvl w:val="0"/>
          <w:numId w:val="7"/>
        </w:numPr>
        <w:tabs>
          <w:tab w:val="left" w:pos="952"/>
          <w:tab w:val="left" w:pos="953"/>
        </w:tabs>
        <w:spacing w:before="209" w:after="0" w:line="357" w:lineRule="auto"/>
        <w:ind w:left="952" w:right="833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31"/>
          <w:sz w:val="28"/>
        </w:rPr>
        <w:t xml:space="preserve"> </w:t>
      </w:r>
      <w:r>
        <w:rPr>
          <w:sz w:val="28"/>
        </w:rPr>
        <w:t>test</w:t>
      </w:r>
      <w:r>
        <w:rPr>
          <w:spacing w:val="35"/>
          <w:sz w:val="28"/>
        </w:rPr>
        <w:t xml:space="preserve"> </w:t>
      </w:r>
      <w:r>
        <w:rPr>
          <w:sz w:val="28"/>
        </w:rPr>
        <w:t>environment</w:t>
      </w:r>
      <w:r>
        <w:rPr>
          <w:spacing w:val="33"/>
          <w:sz w:val="28"/>
        </w:rPr>
        <w:t xml:space="preserve"> </w:t>
      </w:r>
      <w:r>
        <w:rPr>
          <w:sz w:val="28"/>
        </w:rPr>
        <w:t>such</w:t>
      </w:r>
      <w:r>
        <w:rPr>
          <w:spacing w:val="33"/>
          <w:sz w:val="28"/>
        </w:rPr>
        <w:t xml:space="preserve"> </w:t>
      </w:r>
      <w:r>
        <w:rPr>
          <w:sz w:val="28"/>
        </w:rPr>
        <w:t>as,</w:t>
      </w:r>
      <w:r>
        <w:rPr>
          <w:spacing w:val="33"/>
          <w:sz w:val="28"/>
        </w:rPr>
        <w:t xml:space="preserve"> </w:t>
      </w:r>
      <w:r>
        <w:rPr>
          <w:sz w:val="28"/>
        </w:rPr>
        <w:t>lab,</w:t>
      </w:r>
      <w:r>
        <w:rPr>
          <w:spacing w:val="31"/>
          <w:sz w:val="28"/>
        </w:rPr>
        <w:t xml:space="preserve"> </w:t>
      </w:r>
      <w:r>
        <w:rPr>
          <w:sz w:val="28"/>
        </w:rPr>
        <w:t>hardware,</w:t>
      </w:r>
      <w:r>
        <w:rPr>
          <w:spacing w:val="33"/>
          <w:sz w:val="28"/>
        </w:rPr>
        <w:t xml:space="preserve"> </w:t>
      </w:r>
      <w:r>
        <w:rPr>
          <w:sz w:val="28"/>
        </w:rPr>
        <w:t>software,</w:t>
      </w:r>
      <w:r>
        <w:rPr>
          <w:spacing w:val="34"/>
          <w:sz w:val="28"/>
        </w:rPr>
        <w:t xml:space="preserve"> </w:t>
      </w:r>
      <w:r>
        <w:rPr>
          <w:sz w:val="28"/>
        </w:rPr>
        <w:t>and</w:t>
      </w:r>
      <w:r>
        <w:rPr>
          <w:spacing w:val="33"/>
          <w:sz w:val="28"/>
        </w:rPr>
        <w:t xml:space="preserve"> </w:t>
      </w:r>
      <w:r>
        <w:rPr>
          <w:sz w:val="28"/>
        </w:rPr>
        <w:t>system</w:t>
      </w:r>
      <w:r>
        <w:rPr>
          <w:spacing w:val="30"/>
          <w:sz w:val="28"/>
        </w:rPr>
        <w:t xml:space="preserve"> </w:t>
      </w:r>
      <w:r>
        <w:rPr>
          <w:sz w:val="28"/>
        </w:rPr>
        <w:t>administration</w:t>
      </w:r>
      <w:r>
        <w:rPr>
          <w:spacing w:val="-67"/>
          <w:sz w:val="28"/>
        </w:rPr>
        <w:t xml:space="preserve"> </w:t>
      </w:r>
      <w:r>
        <w:rPr>
          <w:sz w:val="28"/>
        </w:rPr>
        <w:t>support should</w:t>
      </w:r>
      <w:r>
        <w:rPr>
          <w:spacing w:val="1"/>
          <w:sz w:val="28"/>
        </w:rPr>
        <w:t xml:space="preserve"> </w:t>
      </w:r>
      <w:r>
        <w:rPr>
          <w:sz w:val="28"/>
        </w:rPr>
        <w:t>be ready.</w:t>
      </w:r>
    </w:p>
    <w:p>
      <w:pPr>
        <w:pStyle w:val="12"/>
        <w:numPr>
          <w:ilvl w:val="0"/>
          <w:numId w:val="7"/>
        </w:numPr>
        <w:tabs>
          <w:tab w:val="left" w:pos="952"/>
          <w:tab w:val="left" w:pos="953"/>
        </w:tabs>
        <w:spacing w:before="51" w:after="0" w:line="240" w:lineRule="auto"/>
        <w:ind w:left="952" w:right="0" w:hanging="361"/>
        <w:jc w:val="left"/>
        <w:rPr>
          <w:sz w:val="28"/>
        </w:rPr>
      </w:pPr>
      <w:r>
        <w:rPr>
          <w:sz w:val="28"/>
        </w:rPr>
        <w:t>QA</w:t>
      </w:r>
      <w:r>
        <w:rPr>
          <w:spacing w:val="-4"/>
          <w:sz w:val="28"/>
        </w:rPr>
        <w:t xml:space="preserve"> </w:t>
      </w:r>
      <w:r>
        <w:rPr>
          <w:sz w:val="28"/>
        </w:rPr>
        <w:t>resources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completely</w:t>
      </w:r>
      <w:r>
        <w:rPr>
          <w:spacing w:val="-6"/>
          <w:sz w:val="28"/>
        </w:rPr>
        <w:t xml:space="preserve"> </w:t>
      </w:r>
      <w:r>
        <w:rPr>
          <w:sz w:val="28"/>
        </w:rPr>
        <w:t>understood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</w:t>
      </w:r>
    </w:p>
    <w:p>
      <w:pPr>
        <w:pStyle w:val="12"/>
        <w:numPr>
          <w:ilvl w:val="0"/>
          <w:numId w:val="7"/>
        </w:numPr>
        <w:tabs>
          <w:tab w:val="left" w:pos="952"/>
          <w:tab w:val="left" w:pos="953"/>
        </w:tabs>
        <w:spacing w:before="160" w:after="0" w:line="240" w:lineRule="auto"/>
        <w:ind w:left="952" w:right="0" w:hanging="361"/>
        <w:jc w:val="left"/>
        <w:rPr>
          <w:sz w:val="28"/>
        </w:rPr>
      </w:pPr>
      <w:r>
        <w:rPr>
          <w:sz w:val="28"/>
        </w:rPr>
        <w:t>QA</w:t>
      </w:r>
      <w:r>
        <w:rPr>
          <w:spacing w:val="-4"/>
          <w:sz w:val="28"/>
        </w:rPr>
        <w:t xml:space="preserve"> </w:t>
      </w:r>
      <w:r>
        <w:rPr>
          <w:sz w:val="28"/>
        </w:rPr>
        <w:t>resources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sound</w:t>
      </w:r>
      <w:r>
        <w:rPr>
          <w:spacing w:val="-1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functionality</w:t>
      </w:r>
    </w:p>
    <w:p>
      <w:pPr>
        <w:pStyle w:val="12"/>
        <w:numPr>
          <w:ilvl w:val="0"/>
          <w:numId w:val="7"/>
        </w:numPr>
        <w:tabs>
          <w:tab w:val="left" w:pos="952"/>
          <w:tab w:val="left" w:pos="953"/>
        </w:tabs>
        <w:spacing w:before="161" w:after="0" w:line="240" w:lineRule="auto"/>
        <w:ind w:left="952" w:right="0" w:hanging="361"/>
        <w:jc w:val="left"/>
        <w:rPr>
          <w:sz w:val="28"/>
        </w:rPr>
      </w:pPr>
      <w:r>
        <w:rPr>
          <w:sz w:val="28"/>
        </w:rPr>
        <w:t>Reviewed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4"/>
          <w:sz w:val="28"/>
        </w:rPr>
        <w:t xml:space="preserve"> </w:t>
      </w:r>
      <w:r>
        <w:rPr>
          <w:sz w:val="28"/>
        </w:rPr>
        <w:t>scenarios,</w:t>
      </w:r>
      <w:r>
        <w:rPr>
          <w:spacing w:val="-6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RTM</w:t>
      </w:r>
    </w:p>
    <w:p>
      <w:pPr>
        <w:pStyle w:val="6"/>
        <w:rPr>
          <w:sz w:val="30"/>
        </w:rPr>
      </w:pPr>
    </w:p>
    <w:p>
      <w:pPr>
        <w:pStyle w:val="6"/>
        <w:spacing w:before="9"/>
        <w:rPr>
          <w:sz w:val="31"/>
        </w:rPr>
      </w:pPr>
    </w:p>
    <w:p>
      <w:pPr>
        <w:pStyle w:val="6"/>
        <w:spacing w:before="9"/>
        <w:rPr>
          <w:sz w:val="31"/>
        </w:rPr>
      </w:pPr>
    </w:p>
    <w:p>
      <w:pPr>
        <w:pStyle w:val="6"/>
        <w:spacing w:before="9"/>
        <w:rPr>
          <w:sz w:val="31"/>
        </w:rPr>
      </w:pPr>
    </w:p>
    <w:p>
      <w:pPr>
        <w:pStyle w:val="6"/>
        <w:spacing w:before="9" w:line="360" w:lineRule="auto"/>
        <w:rPr>
          <w:sz w:val="31"/>
        </w:rPr>
      </w:pPr>
    </w:p>
    <w:p>
      <w:pPr>
        <w:pStyle w:val="6"/>
        <w:spacing w:before="9"/>
        <w:rPr>
          <w:sz w:val="31"/>
        </w:rPr>
      </w:pPr>
    </w:p>
    <w:p>
      <w:pPr>
        <w:pStyle w:val="3"/>
        <w:numPr>
          <w:ilvl w:val="1"/>
          <w:numId w:val="2"/>
        </w:numPr>
        <w:tabs>
          <w:tab w:val="left" w:pos="1445"/>
        </w:tabs>
        <w:spacing w:before="1" w:after="0" w:line="240" w:lineRule="auto"/>
        <w:ind w:left="1444" w:right="0" w:hanging="493"/>
        <w:jc w:val="left"/>
        <w:rPr>
          <w:rFonts w:ascii="Palatino Linotype"/>
        </w:rPr>
      </w:pPr>
      <w:bookmarkStart w:id="12" w:name="_bookmark10"/>
      <w:bookmarkEnd w:id="12"/>
      <w:bookmarkStart w:id="13" w:name="_bookmark10"/>
      <w:bookmarkEnd w:id="13"/>
      <w:r>
        <w:rPr>
          <w:rFonts w:ascii="Palatino Linotype"/>
        </w:rPr>
        <w:t>Exit</w:t>
      </w:r>
      <w:r>
        <w:rPr>
          <w:rFonts w:ascii="Palatino Linotype"/>
          <w:spacing w:val="-9"/>
        </w:rPr>
        <w:t xml:space="preserve"> </w:t>
      </w:r>
      <w:r>
        <w:rPr>
          <w:rFonts w:ascii="Palatino Linotype"/>
        </w:rPr>
        <w:t>Criteria</w:t>
      </w:r>
    </w:p>
    <w:p>
      <w:pPr>
        <w:pStyle w:val="12"/>
        <w:numPr>
          <w:ilvl w:val="0"/>
          <w:numId w:val="8"/>
        </w:numPr>
        <w:tabs>
          <w:tab w:val="left" w:pos="940"/>
          <w:tab w:val="left" w:pos="941"/>
        </w:tabs>
        <w:spacing w:before="240" w:after="0" w:line="240" w:lineRule="auto"/>
        <w:ind w:left="940" w:right="0" w:hanging="426"/>
        <w:jc w:val="left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certain</w:t>
      </w:r>
      <w:r>
        <w:rPr>
          <w:spacing w:val="-5"/>
          <w:sz w:val="28"/>
        </w:rPr>
        <w:t xml:space="preserve"> </w:t>
      </w:r>
      <w:r>
        <w:rPr>
          <w:sz w:val="28"/>
        </w:rPr>
        <w:t>level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2"/>
          <w:sz w:val="28"/>
        </w:rPr>
        <w:t xml:space="preserve"> </w:t>
      </w:r>
      <w:r>
        <w:rPr>
          <w:sz w:val="28"/>
        </w:rPr>
        <w:t>coverage</w:t>
      </w:r>
      <w:r>
        <w:rPr>
          <w:spacing w:val="-2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1"/>
          <w:sz w:val="28"/>
        </w:rPr>
        <w:t xml:space="preserve"> </w:t>
      </w:r>
      <w:r>
        <w:rPr>
          <w:sz w:val="28"/>
        </w:rPr>
        <w:t>achieved.</w:t>
      </w:r>
    </w:p>
    <w:p>
      <w:pPr>
        <w:pStyle w:val="12"/>
        <w:numPr>
          <w:ilvl w:val="0"/>
          <w:numId w:val="8"/>
        </w:numPr>
        <w:tabs>
          <w:tab w:val="left" w:pos="940"/>
          <w:tab w:val="left" w:pos="941"/>
        </w:tabs>
        <w:spacing w:before="206" w:after="0" w:line="240" w:lineRule="auto"/>
        <w:ind w:left="940" w:right="0" w:hanging="426"/>
        <w:jc w:val="left"/>
        <w:rPr>
          <w:sz w:val="28"/>
        </w:rPr>
      </w:pP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high</w:t>
      </w:r>
      <w:r>
        <w:rPr>
          <w:spacing w:val="-1"/>
          <w:sz w:val="28"/>
        </w:rPr>
        <w:t xml:space="preserve"> </w:t>
      </w:r>
      <w:r>
        <w:rPr>
          <w:sz w:val="28"/>
        </w:rPr>
        <w:t>priority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severe</w:t>
      </w:r>
      <w:r>
        <w:rPr>
          <w:spacing w:val="-5"/>
          <w:sz w:val="28"/>
        </w:rPr>
        <w:t xml:space="preserve"> </w:t>
      </w:r>
      <w:r>
        <w:rPr>
          <w:sz w:val="28"/>
        </w:rPr>
        <w:t>bugs are</w:t>
      </w:r>
      <w:r>
        <w:rPr>
          <w:spacing w:val="-3"/>
          <w:sz w:val="28"/>
        </w:rPr>
        <w:t xml:space="preserve"> </w:t>
      </w:r>
      <w:r>
        <w:rPr>
          <w:sz w:val="28"/>
        </w:rPr>
        <w:t>left</w:t>
      </w:r>
      <w:r>
        <w:rPr>
          <w:spacing w:val="-4"/>
          <w:sz w:val="28"/>
        </w:rPr>
        <w:t xml:space="preserve"> </w:t>
      </w:r>
      <w:r>
        <w:rPr>
          <w:sz w:val="28"/>
        </w:rPr>
        <w:t>outstanding.</w:t>
      </w:r>
    </w:p>
    <w:p>
      <w:pPr>
        <w:pStyle w:val="12"/>
        <w:numPr>
          <w:ilvl w:val="0"/>
          <w:numId w:val="8"/>
        </w:numPr>
        <w:tabs>
          <w:tab w:val="left" w:pos="940"/>
          <w:tab w:val="left" w:pos="941"/>
        </w:tabs>
        <w:spacing w:before="208" w:after="0" w:line="357" w:lineRule="auto"/>
        <w:ind w:left="232" w:right="832" w:firstLine="283"/>
        <w:jc w:val="left"/>
        <w:rPr>
          <w:sz w:val="28"/>
        </w:rPr>
      </w:pPr>
      <w:r>
        <w:rPr>
          <w:sz w:val="28"/>
        </w:rPr>
        <w:t>All</w:t>
      </w:r>
      <w:r>
        <w:rPr>
          <w:spacing w:val="7"/>
          <w:sz w:val="28"/>
        </w:rPr>
        <w:t xml:space="preserve"> </w:t>
      </w:r>
      <w:r>
        <w:rPr>
          <w:sz w:val="28"/>
        </w:rPr>
        <w:t>high-risk</w:t>
      </w:r>
      <w:r>
        <w:rPr>
          <w:spacing w:val="7"/>
          <w:sz w:val="28"/>
        </w:rPr>
        <w:t xml:space="preserve"> </w:t>
      </w:r>
      <w:r>
        <w:rPr>
          <w:sz w:val="28"/>
        </w:rPr>
        <w:t>areas</w:t>
      </w:r>
      <w:r>
        <w:rPr>
          <w:spacing w:val="7"/>
          <w:sz w:val="28"/>
        </w:rPr>
        <w:t xml:space="preserve"> </w:t>
      </w:r>
      <w:r>
        <w:rPr>
          <w:sz w:val="28"/>
        </w:rPr>
        <w:t>have</w:t>
      </w:r>
      <w:r>
        <w:rPr>
          <w:spacing w:val="9"/>
          <w:sz w:val="28"/>
        </w:rPr>
        <w:t xml:space="preserve"> </w:t>
      </w:r>
      <w:r>
        <w:rPr>
          <w:sz w:val="28"/>
        </w:rPr>
        <w:t>been</w:t>
      </w:r>
      <w:r>
        <w:rPr>
          <w:spacing w:val="7"/>
          <w:sz w:val="28"/>
        </w:rPr>
        <w:t xml:space="preserve"> </w:t>
      </w:r>
      <w:r>
        <w:rPr>
          <w:sz w:val="28"/>
        </w:rPr>
        <w:t>fully</w:t>
      </w:r>
      <w:r>
        <w:rPr>
          <w:spacing w:val="2"/>
          <w:sz w:val="28"/>
        </w:rPr>
        <w:t xml:space="preserve"> </w:t>
      </w:r>
      <w:r>
        <w:rPr>
          <w:sz w:val="28"/>
        </w:rPr>
        <w:t>tested,</w:t>
      </w:r>
      <w:r>
        <w:rPr>
          <w:spacing w:val="5"/>
          <w:sz w:val="28"/>
        </w:rPr>
        <w:t xml:space="preserve"> </w:t>
      </w:r>
      <w:r>
        <w:rPr>
          <w:sz w:val="28"/>
        </w:rPr>
        <w:t>with</w:t>
      </w:r>
      <w:r>
        <w:rPr>
          <w:spacing w:val="4"/>
          <w:sz w:val="28"/>
        </w:rPr>
        <w:t xml:space="preserve"> </w:t>
      </w:r>
      <w:r>
        <w:rPr>
          <w:sz w:val="28"/>
        </w:rPr>
        <w:t>only</w:t>
      </w:r>
      <w:r>
        <w:rPr>
          <w:spacing w:val="5"/>
          <w:sz w:val="28"/>
        </w:rPr>
        <w:t xml:space="preserve"> </w:t>
      </w:r>
      <w:r>
        <w:rPr>
          <w:sz w:val="28"/>
        </w:rPr>
        <w:t>minor</w:t>
      </w:r>
      <w:r>
        <w:rPr>
          <w:spacing w:val="4"/>
          <w:sz w:val="28"/>
        </w:rPr>
        <w:t xml:space="preserve"> </w:t>
      </w:r>
      <w:r>
        <w:rPr>
          <w:sz w:val="28"/>
        </w:rPr>
        <w:t>residual</w:t>
      </w:r>
      <w:r>
        <w:rPr>
          <w:spacing w:val="7"/>
          <w:sz w:val="28"/>
        </w:rPr>
        <w:t xml:space="preserve"> </w:t>
      </w:r>
      <w:r>
        <w:rPr>
          <w:sz w:val="28"/>
        </w:rPr>
        <w:t>risks</w:t>
      </w:r>
      <w:r>
        <w:rPr>
          <w:spacing w:val="7"/>
          <w:sz w:val="28"/>
        </w:rPr>
        <w:t xml:space="preserve"> </w:t>
      </w:r>
      <w:r>
        <w:rPr>
          <w:sz w:val="28"/>
        </w:rPr>
        <w:t>left</w:t>
      </w:r>
      <w:r>
        <w:rPr>
          <w:spacing w:val="-67"/>
          <w:sz w:val="28"/>
        </w:rPr>
        <w:t xml:space="preserve"> </w:t>
      </w:r>
      <w:r>
        <w:rPr>
          <w:rFonts w:hint="default"/>
          <w:spacing w:val="-67"/>
          <w:sz w:val="28"/>
          <w:lang w:val="en-US"/>
        </w:rPr>
        <w:t xml:space="preserve">    </w:t>
      </w:r>
      <w:r>
        <w:rPr>
          <w:sz w:val="28"/>
        </w:rPr>
        <w:t>outstanding.</w:t>
      </w:r>
    </w:p>
    <w:p>
      <w:pPr>
        <w:pStyle w:val="12"/>
        <w:numPr>
          <w:ilvl w:val="0"/>
          <w:numId w:val="8"/>
        </w:numPr>
        <w:tabs>
          <w:tab w:val="left" w:pos="940"/>
          <w:tab w:val="left" w:pos="941"/>
        </w:tabs>
        <w:spacing w:before="49" w:after="0" w:line="240" w:lineRule="auto"/>
        <w:ind w:left="940" w:right="0" w:hanging="426"/>
        <w:jc w:val="left"/>
        <w:rPr>
          <w:sz w:val="28"/>
        </w:rPr>
      </w:pPr>
      <w:r>
        <w:rPr>
          <w:sz w:val="28"/>
        </w:rPr>
        <w:t>Cost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budget has</w:t>
      </w:r>
      <w:r>
        <w:rPr>
          <w:spacing w:val="-4"/>
          <w:sz w:val="28"/>
        </w:rPr>
        <w:t xml:space="preserve"> </w:t>
      </w:r>
      <w:r>
        <w:rPr>
          <w:sz w:val="28"/>
        </w:rPr>
        <w:t>been</w:t>
      </w:r>
      <w:r>
        <w:rPr>
          <w:spacing w:val="-1"/>
          <w:sz w:val="28"/>
        </w:rPr>
        <w:t xml:space="preserve"> </w:t>
      </w:r>
      <w:r>
        <w:rPr>
          <w:sz w:val="28"/>
        </w:rPr>
        <w:t>spent.</w:t>
      </w:r>
    </w:p>
    <w:p>
      <w:pPr>
        <w:pStyle w:val="12"/>
        <w:numPr>
          <w:ilvl w:val="0"/>
          <w:numId w:val="8"/>
        </w:numPr>
        <w:tabs>
          <w:tab w:val="left" w:pos="952"/>
          <w:tab w:val="left" w:pos="953"/>
        </w:tabs>
        <w:spacing w:before="206" w:after="0" w:line="240" w:lineRule="auto"/>
        <w:ind w:left="952" w:right="0" w:hanging="438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schedule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1"/>
          <w:sz w:val="28"/>
        </w:rPr>
        <w:t xml:space="preserve"> </w:t>
      </w:r>
      <w:r>
        <w:rPr>
          <w:sz w:val="28"/>
        </w:rPr>
        <w:t>achieved</w:t>
      </w:r>
    </w:p>
    <w:p>
      <w:pPr>
        <w:pStyle w:val="6"/>
        <w:spacing w:line="240" w:lineRule="auto"/>
        <w:rPr>
          <w:sz w:val="30"/>
        </w:rPr>
      </w:pPr>
    </w:p>
    <w:p>
      <w:pPr>
        <w:pStyle w:val="6"/>
        <w:spacing w:before="6" w:line="240" w:lineRule="auto"/>
        <w:rPr>
          <w:sz w:val="30"/>
        </w:rPr>
      </w:pPr>
    </w:p>
    <w:p>
      <w:pPr>
        <w:pStyle w:val="3"/>
        <w:numPr>
          <w:numId w:val="0"/>
        </w:numPr>
        <w:tabs>
          <w:tab w:val="left" w:pos="1445"/>
        </w:tabs>
        <w:spacing w:before="1" w:after="0" w:line="240" w:lineRule="auto"/>
        <w:ind w:right="0" w:rightChars="0" w:firstLine="474" w:firstLineChars="150"/>
        <w:jc w:val="left"/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  <w:lang w:val="en-US" w:eastAsia="en-US" w:bidi="ar-SA"/>
        </w:rPr>
      </w:pPr>
      <w:bookmarkStart w:id="14" w:name="_bookmark11"/>
      <w:bookmarkEnd w:id="14"/>
      <w:bookmarkStart w:id="15" w:name="_bookmark11"/>
      <w:bookmarkEnd w:id="15"/>
      <w:r>
        <w:rPr>
          <w:rFonts w:hint="default" w:ascii="Times New Roman" w:hAnsi="Times New Roman" w:eastAsia="Times New Roman" w:cs="Times New Roman"/>
          <w:b/>
          <w:bCs/>
          <w:spacing w:val="-2"/>
          <w:sz w:val="32"/>
          <w:szCs w:val="32"/>
          <w:lang w:val="en-US" w:eastAsia="en-US" w:bidi="ar-SA"/>
        </w:rPr>
        <w:t xml:space="preserve">5  </w:t>
      </w:r>
      <w:r>
        <w:rPr>
          <w:rFonts w:hint="default" w:cs="Times New Roman"/>
          <w:b/>
          <w:bCs/>
          <w:spacing w:val="-2"/>
          <w:sz w:val="32"/>
          <w:szCs w:val="32"/>
          <w:lang w:val="en-US" w:eastAsia="en-US" w:bidi="ar-SA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  <w:lang w:val="en-US" w:eastAsia="en-US" w:bidi="ar-SA"/>
        </w:rPr>
        <w:t>Suspension Criteria And Resumption Requirements</w:t>
      </w:r>
    </w:p>
    <w:p>
      <w:pPr>
        <w:pStyle w:val="12"/>
        <w:numPr>
          <w:numId w:val="0"/>
        </w:numPr>
        <w:tabs>
          <w:tab w:val="left" w:pos="952"/>
          <w:tab w:val="left" w:pos="953"/>
        </w:tabs>
        <w:spacing w:before="206" w:after="0" w:line="240" w:lineRule="auto"/>
        <w:ind w:right="0" w:rightChars="0"/>
        <w:jc w:val="left"/>
        <w:rPr>
          <w:rFonts w:hint="default"/>
          <w:sz w:val="28"/>
        </w:rPr>
      </w:pPr>
      <w:bookmarkStart w:id="16" w:name="_bookmark12"/>
      <w:bookmarkEnd w:id="16"/>
      <w:bookmarkStart w:id="17" w:name="_bookmark12"/>
      <w:bookmarkEnd w:id="17"/>
      <w:r>
        <w:rPr>
          <w:rFonts w:hint="default"/>
          <w:sz w:val="28"/>
        </w:rPr>
        <w:t>Based on the Client decision, we will suspend and resume the Project. We will ramp up and ramp down the resources as per Client needs.</w:t>
      </w:r>
    </w:p>
    <w:p>
      <w:pPr>
        <w:pStyle w:val="6"/>
        <w:spacing w:before="10" w:line="240" w:lineRule="auto"/>
        <w:rPr>
          <w:sz w:val="32"/>
        </w:rPr>
      </w:pPr>
    </w:p>
    <w:p>
      <w:pPr>
        <w:pStyle w:val="2"/>
        <w:numPr>
          <w:numId w:val="0"/>
        </w:numPr>
        <w:tabs>
          <w:tab w:val="left" w:pos="664"/>
          <w:tab w:val="left" w:pos="665"/>
        </w:tabs>
        <w:spacing w:before="1" w:after="0" w:line="240" w:lineRule="auto"/>
        <w:ind w:left="231" w:leftChars="0" w:right="0" w:rightChars="0"/>
        <w:jc w:val="left"/>
        <w:rPr>
          <w:sz w:val="32"/>
          <w:szCs w:val="32"/>
        </w:rPr>
      </w:pPr>
      <w:bookmarkStart w:id="18" w:name="_bookmark14"/>
      <w:bookmarkEnd w:id="18"/>
      <w:bookmarkStart w:id="19" w:name="_bookmark14"/>
      <w:bookmarkEnd w:id="19"/>
      <w:r>
        <w:rPr>
          <w:rFonts w:hint="default"/>
          <w:spacing w:val="-2"/>
          <w:sz w:val="32"/>
          <w:szCs w:val="32"/>
          <w:lang w:val="en-US"/>
        </w:rPr>
        <w:t xml:space="preserve">6    </w:t>
      </w:r>
      <w:r>
        <w:rPr>
          <w:spacing w:val="-2"/>
          <w:sz w:val="32"/>
          <w:szCs w:val="32"/>
        </w:rPr>
        <w:t>Test</w:t>
      </w:r>
      <w:r>
        <w:rPr>
          <w:spacing w:val="-15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Strategy</w:t>
      </w:r>
    </w:p>
    <w:p>
      <w:pPr>
        <w:pStyle w:val="3"/>
        <w:numPr>
          <w:numId w:val="0"/>
        </w:numPr>
        <w:tabs>
          <w:tab w:val="left" w:pos="1375"/>
        </w:tabs>
        <w:spacing w:before="239" w:after="0" w:line="240" w:lineRule="auto"/>
        <w:ind w:right="0" w:rightChars="0" w:firstLine="420" w:firstLineChars="150"/>
        <w:jc w:val="left"/>
        <w:rPr>
          <w:rFonts w:ascii="Palatino Linotype"/>
        </w:rPr>
      </w:pPr>
      <w:bookmarkStart w:id="20" w:name="_bookmark15"/>
      <w:bookmarkEnd w:id="20"/>
      <w:bookmarkStart w:id="21" w:name="_bookmark15"/>
      <w:bookmarkEnd w:id="21"/>
      <w:r>
        <w:rPr>
          <w:rFonts w:hint="default" w:ascii="Palatino Linotype"/>
          <w:lang w:val="en-US"/>
        </w:rPr>
        <w:t xml:space="preserve">6.1  </w:t>
      </w:r>
      <w:r>
        <w:rPr>
          <w:rFonts w:ascii="Palatino Linotype"/>
        </w:rPr>
        <w:t>QA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role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in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test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process</w:t>
      </w:r>
    </w:p>
    <w:p>
      <w:pPr>
        <w:pStyle w:val="6"/>
        <w:spacing w:before="3"/>
        <w:rPr>
          <w:rFonts w:ascii="Palatino Linotype"/>
          <w:b/>
          <w:sz w:val="21"/>
        </w:rPr>
      </w:pPr>
    </w:p>
    <w:p>
      <w:pPr>
        <w:pStyle w:val="12"/>
        <w:numPr>
          <w:ilvl w:val="0"/>
          <w:numId w:val="9"/>
        </w:numPr>
        <w:tabs>
          <w:tab w:val="left" w:pos="396"/>
        </w:tabs>
        <w:spacing w:before="0" w:after="0" w:line="240" w:lineRule="auto"/>
        <w:ind w:left="395" w:right="0" w:hanging="164"/>
        <w:jc w:val="left"/>
        <w:rPr>
          <w:sz w:val="26"/>
        </w:rPr>
      </w:pPr>
      <w:r>
        <w:rPr>
          <w:sz w:val="28"/>
        </w:rPr>
        <w:t>Understanding</w:t>
      </w:r>
      <w:r>
        <w:rPr>
          <w:spacing w:val="-7"/>
          <w:sz w:val="28"/>
        </w:rPr>
        <w:t xml:space="preserve"> </w:t>
      </w:r>
      <w:r>
        <w:rPr>
          <w:sz w:val="28"/>
        </w:rPr>
        <w:t>Requirements</w:t>
      </w:r>
    </w:p>
    <w:p>
      <w:pPr>
        <w:pStyle w:val="12"/>
        <w:numPr>
          <w:ilvl w:val="0"/>
          <w:numId w:val="9"/>
        </w:numPr>
        <w:tabs>
          <w:tab w:val="left" w:pos="396"/>
        </w:tabs>
        <w:spacing w:before="0" w:after="0" w:line="240" w:lineRule="auto"/>
        <w:ind w:left="395" w:right="0" w:hanging="164"/>
        <w:jc w:val="left"/>
        <w:rPr>
          <w:sz w:val="42"/>
        </w:rPr>
      </w:pPr>
      <w:r>
        <w:rPr>
          <w:sz w:val="28"/>
        </w:rPr>
        <w:t>Preparing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Cases</w:t>
      </w:r>
    </w:p>
    <w:p>
      <w:pPr>
        <w:pStyle w:val="12"/>
        <w:numPr>
          <w:ilvl w:val="0"/>
          <w:numId w:val="9"/>
        </w:numPr>
        <w:tabs>
          <w:tab w:val="left" w:pos="396"/>
        </w:tabs>
        <w:spacing w:before="0" w:after="0" w:line="240" w:lineRule="auto"/>
        <w:ind w:left="395" w:right="0" w:hanging="164"/>
        <w:jc w:val="left"/>
        <w:rPr>
          <w:sz w:val="28"/>
        </w:rPr>
      </w:pPr>
      <w:r>
        <w:rPr>
          <w:sz w:val="28"/>
        </w:rPr>
        <w:t>Preparing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Matrix</w:t>
      </w:r>
    </w:p>
    <w:p>
      <w:pPr>
        <w:pStyle w:val="12"/>
        <w:numPr>
          <w:ilvl w:val="0"/>
          <w:numId w:val="9"/>
        </w:numPr>
        <w:tabs>
          <w:tab w:val="left" w:pos="396"/>
        </w:tabs>
        <w:spacing w:before="0" w:after="0" w:line="240" w:lineRule="auto"/>
        <w:ind w:left="395" w:right="0" w:hanging="164"/>
        <w:jc w:val="left"/>
        <w:rPr>
          <w:sz w:val="28"/>
        </w:rPr>
      </w:pPr>
      <w:r>
        <w:pict>
          <v:group id="_x0000_s1041" o:spid="_x0000_s1041" o:spt="203" style="position:absolute;left:0pt;flip:y;margin-left:628.4pt;margin-top:5.35pt;height:6pt;width:25.2pt;mso-position-horizontal-relative:page;z-index:251661312;mso-width-relative:page;mso-height-relative:page;" coordorigin="11057,-228" coordsize="720,720">
            <o:lock v:ext="edit" aspectratio="f"/>
            <v:shape id="_x0000_s1042" o:spid="_x0000_s1042" o:spt="75" alt="" type="#_x0000_t75" style="position:absolute;left:11056;top:-228;height:720;width:72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3" o:spid="_x0000_s1043" o:spt="202" type="#_x0000_t202" style="position:absolute;left:11056;top:-228;height:720;width:7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21"/>
                      <w:ind w:left="2" w:right="0" w:firstLine="0"/>
                      <w:jc w:val="center"/>
                      <w:rPr>
                        <w:rFonts w:ascii="Cambria"/>
                        <w:sz w:val="28"/>
                      </w:rPr>
                    </w:pPr>
                  </w:p>
                </w:txbxContent>
              </v:textbox>
            </v:shape>
          </v:group>
        </w:pict>
      </w:r>
      <w:r>
        <w:rPr>
          <w:sz w:val="28"/>
        </w:rPr>
        <w:t>Reviewing</w:t>
      </w:r>
      <w:r>
        <w:rPr>
          <w:spacing w:val="-6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matrix</w:t>
      </w:r>
    </w:p>
    <w:p>
      <w:pPr>
        <w:pStyle w:val="12"/>
        <w:numPr>
          <w:ilvl w:val="0"/>
          <w:numId w:val="9"/>
        </w:numPr>
        <w:tabs>
          <w:tab w:val="left" w:pos="396"/>
        </w:tabs>
        <w:spacing w:before="0" w:after="0" w:line="240" w:lineRule="auto"/>
        <w:ind w:left="395" w:right="0" w:hanging="164"/>
        <w:jc w:val="left"/>
        <w:rPr>
          <w:sz w:val="28"/>
        </w:rPr>
      </w:pPr>
      <w:r>
        <w:rPr>
          <w:sz w:val="28"/>
        </w:rPr>
        <w:t>Creating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</w:p>
    <w:p>
      <w:pPr>
        <w:pStyle w:val="12"/>
        <w:numPr>
          <w:ilvl w:val="0"/>
          <w:numId w:val="9"/>
        </w:numPr>
        <w:tabs>
          <w:tab w:val="left" w:pos="396"/>
        </w:tabs>
        <w:spacing w:before="0" w:after="0" w:line="240" w:lineRule="auto"/>
        <w:ind w:left="395" w:right="0" w:hanging="164"/>
        <w:jc w:val="left"/>
        <w:rPr>
          <w:sz w:val="28"/>
        </w:rPr>
      </w:pPr>
      <w:r>
        <w:rPr>
          <w:sz w:val="28"/>
        </w:rPr>
        <w:t>Executing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Cases</w:t>
      </w:r>
    </w:p>
    <w:p>
      <w:pPr>
        <w:pStyle w:val="12"/>
        <w:numPr>
          <w:ilvl w:val="0"/>
          <w:numId w:val="9"/>
        </w:numPr>
        <w:tabs>
          <w:tab w:val="left" w:pos="396"/>
        </w:tabs>
        <w:spacing w:before="0" w:after="0" w:line="240" w:lineRule="auto"/>
        <w:ind w:left="395" w:right="0" w:hanging="164"/>
        <w:jc w:val="both"/>
        <w:rPr>
          <w:sz w:val="28"/>
        </w:rPr>
      </w:pPr>
      <w:r>
        <w:rPr>
          <w:sz w:val="28"/>
        </w:rPr>
        <w:t>Retesting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Regression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</w:p>
    <w:p>
      <w:pPr>
        <w:pStyle w:val="12"/>
        <w:numPr>
          <w:ilvl w:val="0"/>
          <w:numId w:val="9"/>
        </w:numPr>
        <w:tabs>
          <w:tab w:val="left" w:pos="396"/>
        </w:tabs>
        <w:spacing w:before="0" w:after="0" w:line="240" w:lineRule="auto"/>
        <w:ind w:left="395" w:right="0" w:hanging="164"/>
        <w:jc w:val="left"/>
        <w:rPr>
          <w:sz w:val="28"/>
        </w:rPr>
      </w:pPr>
      <w:r>
        <w:rPr>
          <w:sz w:val="28"/>
        </w:rPr>
        <w:t>Deployment/Delivery</w:t>
      </w:r>
    </w:p>
    <w:p>
      <w:pPr>
        <w:pStyle w:val="6"/>
        <w:spacing w:before="6"/>
        <w:rPr>
          <w:sz w:val="33"/>
        </w:rPr>
      </w:pPr>
    </w:p>
    <w:p>
      <w:pPr>
        <w:pStyle w:val="3"/>
        <w:numPr>
          <w:numId w:val="0"/>
        </w:numPr>
        <w:tabs>
          <w:tab w:val="left" w:pos="1445"/>
        </w:tabs>
        <w:spacing w:before="0" w:after="0" w:line="240" w:lineRule="auto"/>
        <w:ind w:right="0" w:rightChars="0" w:firstLine="420" w:firstLineChars="150"/>
        <w:jc w:val="left"/>
        <w:rPr>
          <w:rFonts w:hint="default" w:ascii="Palatino Linotype"/>
          <w:lang w:val="en-US"/>
        </w:rPr>
      </w:pPr>
      <w:bookmarkStart w:id="22" w:name="_bookmark16"/>
      <w:bookmarkEnd w:id="22"/>
      <w:bookmarkStart w:id="23" w:name="_bookmark16"/>
      <w:bookmarkEnd w:id="23"/>
    </w:p>
    <w:p>
      <w:pPr>
        <w:pStyle w:val="3"/>
        <w:numPr>
          <w:numId w:val="0"/>
        </w:numPr>
        <w:tabs>
          <w:tab w:val="left" w:pos="1445"/>
        </w:tabs>
        <w:spacing w:before="0" w:after="0" w:line="240" w:lineRule="auto"/>
        <w:ind w:right="0" w:rightChars="0" w:firstLine="420" w:firstLineChars="150"/>
        <w:jc w:val="left"/>
        <w:rPr>
          <w:rFonts w:hint="default" w:ascii="Palatino Linotype"/>
          <w:lang w:val="en-US"/>
        </w:rPr>
      </w:pPr>
    </w:p>
    <w:p>
      <w:pPr>
        <w:pStyle w:val="3"/>
        <w:numPr>
          <w:numId w:val="0"/>
        </w:numPr>
        <w:tabs>
          <w:tab w:val="left" w:pos="1445"/>
        </w:tabs>
        <w:spacing w:before="0" w:after="0" w:line="240" w:lineRule="auto"/>
        <w:ind w:right="0" w:rightChars="0" w:firstLine="420" w:firstLineChars="150"/>
        <w:jc w:val="left"/>
        <w:rPr>
          <w:rFonts w:hint="default" w:ascii="Palatino Linotype"/>
          <w:lang w:val="en-US"/>
        </w:rPr>
      </w:pPr>
    </w:p>
    <w:p>
      <w:pPr>
        <w:pStyle w:val="3"/>
        <w:numPr>
          <w:numId w:val="0"/>
        </w:numPr>
        <w:tabs>
          <w:tab w:val="left" w:pos="1445"/>
        </w:tabs>
        <w:spacing w:before="0" w:after="0" w:line="240" w:lineRule="auto"/>
        <w:ind w:right="0" w:rightChars="0" w:firstLine="420" w:firstLineChars="150"/>
        <w:jc w:val="left"/>
        <w:rPr>
          <w:rFonts w:hint="default" w:ascii="Palatino Linotype"/>
          <w:lang w:val="en-US"/>
        </w:rPr>
      </w:pPr>
    </w:p>
    <w:p>
      <w:pPr>
        <w:pStyle w:val="3"/>
        <w:numPr>
          <w:numId w:val="0"/>
        </w:numPr>
        <w:tabs>
          <w:tab w:val="left" w:pos="1445"/>
        </w:tabs>
        <w:spacing w:before="0" w:after="0" w:line="240" w:lineRule="auto"/>
        <w:ind w:right="0" w:rightChars="0" w:firstLine="420" w:firstLineChars="150"/>
        <w:jc w:val="left"/>
        <w:rPr>
          <w:rFonts w:hint="default" w:ascii="Palatino Linotype"/>
          <w:lang w:val="en-US"/>
        </w:rPr>
      </w:pPr>
    </w:p>
    <w:p>
      <w:pPr>
        <w:pStyle w:val="3"/>
        <w:numPr>
          <w:numId w:val="0"/>
        </w:numPr>
        <w:tabs>
          <w:tab w:val="left" w:pos="1445"/>
        </w:tabs>
        <w:spacing w:before="0" w:after="0" w:line="240" w:lineRule="auto"/>
        <w:ind w:right="0" w:rightChars="0" w:firstLine="420" w:firstLineChars="150"/>
        <w:jc w:val="left"/>
        <w:rPr>
          <w:rFonts w:hint="default" w:ascii="Palatino Linotype"/>
          <w:lang w:val="en-US"/>
        </w:rPr>
      </w:pPr>
    </w:p>
    <w:p>
      <w:pPr>
        <w:rPr>
          <w:rFonts w:hint="default" w:ascii="Palatino Linotype"/>
          <w:lang w:val="en-US"/>
        </w:rPr>
      </w:pPr>
    </w:p>
    <w:p>
      <w:pPr>
        <w:rPr>
          <w:rFonts w:hint="default" w:ascii="Palatino Linotype"/>
          <w:lang w:val="en-US"/>
        </w:rPr>
      </w:pPr>
    </w:p>
    <w:p>
      <w:pPr>
        <w:pStyle w:val="3"/>
        <w:numPr>
          <w:numId w:val="0"/>
        </w:numPr>
        <w:tabs>
          <w:tab w:val="left" w:pos="1445"/>
        </w:tabs>
        <w:spacing w:before="0" w:after="0" w:line="240" w:lineRule="auto"/>
        <w:ind w:right="0" w:rightChars="0" w:firstLine="420" w:firstLineChars="150"/>
        <w:jc w:val="left"/>
        <w:rPr>
          <w:rFonts w:hint="default" w:ascii="Palatino Linotype"/>
          <w:lang w:val="en-US"/>
        </w:rPr>
      </w:pPr>
    </w:p>
    <w:p>
      <w:pPr>
        <w:pStyle w:val="3"/>
        <w:numPr>
          <w:numId w:val="0"/>
        </w:numPr>
        <w:tabs>
          <w:tab w:val="left" w:pos="1445"/>
        </w:tabs>
        <w:spacing w:before="0" w:after="0" w:line="240" w:lineRule="auto"/>
        <w:ind w:right="0" w:rightChars="0" w:firstLine="420" w:firstLineChars="150"/>
        <w:jc w:val="left"/>
        <w:rPr>
          <w:rFonts w:hint="default" w:ascii="Palatino Linotype"/>
          <w:lang w:val="en-US"/>
        </w:rPr>
      </w:pPr>
    </w:p>
    <w:p>
      <w:pPr>
        <w:pStyle w:val="3"/>
        <w:numPr>
          <w:numId w:val="0"/>
        </w:numPr>
        <w:tabs>
          <w:tab w:val="left" w:pos="1445"/>
        </w:tabs>
        <w:spacing w:before="0" w:after="0" w:line="240" w:lineRule="auto"/>
        <w:ind w:right="0" w:rightChars="0" w:firstLine="420" w:firstLineChars="150"/>
        <w:jc w:val="left"/>
        <w:rPr>
          <w:rFonts w:hint="default" w:ascii="Palatino Linotype"/>
          <w:lang w:val="en-US"/>
        </w:rPr>
      </w:pPr>
    </w:p>
    <w:p>
      <w:pPr>
        <w:pStyle w:val="3"/>
        <w:numPr>
          <w:numId w:val="0"/>
        </w:numPr>
        <w:tabs>
          <w:tab w:val="left" w:pos="1445"/>
        </w:tabs>
        <w:spacing w:before="0" w:after="0" w:line="240" w:lineRule="auto"/>
        <w:ind w:right="0" w:rightChars="0" w:firstLine="420" w:firstLineChars="150"/>
        <w:jc w:val="left"/>
        <w:rPr>
          <w:rFonts w:hint="default" w:ascii="Palatino Linotype"/>
          <w:lang w:val="en-US"/>
        </w:rPr>
      </w:pPr>
    </w:p>
    <w:p>
      <w:pPr>
        <w:pStyle w:val="3"/>
        <w:numPr>
          <w:numId w:val="0"/>
        </w:numPr>
        <w:tabs>
          <w:tab w:val="left" w:pos="1445"/>
        </w:tabs>
        <w:spacing w:before="0" w:after="0" w:line="240" w:lineRule="auto"/>
        <w:ind w:right="0" w:rightChars="0"/>
        <w:jc w:val="left"/>
        <w:rPr>
          <w:rFonts w:hint="default" w:ascii="Palatino Linotype"/>
          <w:lang w:val="en-US"/>
        </w:rPr>
      </w:pPr>
    </w:p>
    <w:p>
      <w:pPr>
        <w:pStyle w:val="3"/>
        <w:numPr>
          <w:numId w:val="0"/>
        </w:numPr>
        <w:tabs>
          <w:tab w:val="left" w:pos="1445"/>
        </w:tabs>
        <w:spacing w:before="0" w:after="0" w:line="240" w:lineRule="auto"/>
        <w:ind w:right="0" w:rightChars="0" w:firstLine="420" w:firstLineChars="150"/>
        <w:jc w:val="left"/>
        <w:rPr>
          <w:rFonts w:ascii="Palatino Linotype"/>
        </w:rPr>
      </w:pPr>
      <w:r>
        <w:rPr>
          <w:rFonts w:hint="default" w:ascii="Palatino Linotype"/>
          <w:lang w:val="en-US"/>
        </w:rPr>
        <w:t xml:space="preserve">6.2  </w:t>
      </w:r>
      <w:r>
        <w:rPr>
          <w:rFonts w:ascii="Palatino Linotype"/>
        </w:rPr>
        <w:t>Bug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life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cycle:</w:t>
      </w:r>
    </w:p>
    <w:p>
      <w:pPr>
        <w:pStyle w:val="6"/>
        <w:spacing w:before="53"/>
        <w:ind w:left="232"/>
        <w:jc w:val="both"/>
      </w:pPr>
    </w:p>
    <w:p>
      <w:pPr>
        <w:pStyle w:val="6"/>
        <w:spacing w:before="53"/>
        <w:ind w:left="232"/>
        <w:jc w:val="both"/>
      </w:pPr>
      <w:r>
        <w:pict>
          <v:group id="_x0000_s1044" o:spid="_x0000_s1044" o:spt="203" style="position:absolute;left:0pt;margin-left:606.8pt;margin-top:18.3pt;height:35.4pt;width:9pt;mso-position-horizontal-relative:page;z-index:251662336;mso-width-relative:page;mso-height-relative:page;" coordorigin="11057,96" coordsize="720,720">
            <o:lock v:ext="edit" aspectratio="f"/>
            <v:shape id="_x0000_s1045" o:spid="_x0000_s1045" o:spt="75" alt="" type="#_x0000_t75" style="position:absolute;left:11056;top:96;height:720;width:72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6" o:spid="_x0000_s1046" o:spt="202" type="#_x0000_t202" style="position:absolute;left:11056;top:96;height:720;width:7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21"/>
                      <w:ind w:left="2" w:right="0" w:firstLine="0"/>
                      <w:jc w:val="center"/>
                      <w:rPr>
                        <w:rFonts w:ascii="Cambria"/>
                        <w:sz w:val="28"/>
                      </w:rPr>
                    </w:pPr>
                  </w:p>
                </w:txbxContent>
              </v:textbox>
            </v:shape>
          </v:group>
        </w:pic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logged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document.</w:t>
      </w:r>
    </w:p>
    <w:p>
      <w:pPr>
        <w:pStyle w:val="6"/>
        <w:spacing w:before="89"/>
        <w:ind w:left="2904" w:right="3503"/>
        <w:jc w:val="both"/>
      </w:pPr>
    </w:p>
    <w:p>
      <w:pPr>
        <w:pStyle w:val="6"/>
        <w:spacing w:before="89"/>
        <w:ind w:left="2904" w:right="3503"/>
        <w:jc w:val="both"/>
      </w:pPr>
      <w:r>
        <w:t>Bug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>
      <w:pPr>
        <w:pStyle w:val="6"/>
        <w:spacing w:before="1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1417955</wp:posOffset>
            </wp:positionH>
            <wp:positionV relativeFrom="paragraph">
              <wp:posOffset>106045</wp:posOffset>
            </wp:positionV>
            <wp:extent cx="4724400" cy="5514975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9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7"/>
        <w:rPr>
          <w:sz w:val="33"/>
        </w:rPr>
      </w:pPr>
    </w:p>
    <w:p>
      <w:pPr>
        <w:pStyle w:val="3"/>
        <w:numPr>
          <w:numId w:val="0"/>
        </w:numPr>
        <w:tabs>
          <w:tab w:val="left" w:pos="655"/>
        </w:tabs>
        <w:spacing w:before="1" w:after="0" w:line="240" w:lineRule="auto"/>
        <w:ind w:left="231" w:leftChars="0" w:right="0" w:rightChars="0"/>
        <w:jc w:val="left"/>
        <w:rPr>
          <w:rFonts w:ascii="Palatino Linotype"/>
        </w:rPr>
      </w:pPr>
      <w:bookmarkStart w:id="24" w:name="_bookmark17"/>
      <w:bookmarkEnd w:id="24"/>
      <w:bookmarkStart w:id="25" w:name="_bookmark17"/>
      <w:bookmarkEnd w:id="25"/>
      <w:r>
        <w:rPr>
          <w:rFonts w:hint="default" w:ascii="Palatino Linotype"/>
          <w:lang w:val="en-US"/>
        </w:rPr>
        <w:t xml:space="preserve">6.3 </w:t>
      </w:r>
      <w:r>
        <w:rPr>
          <w:rFonts w:ascii="Palatino Linotype"/>
        </w:rPr>
        <w:t>Testing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types</w:t>
      </w:r>
    </w:p>
    <w:p/>
    <w:p>
      <w:pPr>
        <w:pStyle w:val="6"/>
        <w:spacing w:before="53" w:line="240" w:lineRule="auto"/>
        <w:ind w:left="232"/>
        <w:rPr>
          <w:u w:val="none"/>
        </w:rPr>
      </w:pPr>
      <w:r>
        <w:rPr>
          <w:rFonts w:hint="default"/>
          <w:u w:val="none"/>
          <w:lang w:val="en-US"/>
        </w:rPr>
        <w:t xml:space="preserve">- </w:t>
      </w:r>
      <w:r>
        <w:rPr>
          <w:u w:val="none"/>
        </w:rPr>
        <w:t>Black</w:t>
      </w:r>
      <w:r>
        <w:rPr>
          <w:spacing w:val="-2"/>
          <w:u w:val="none"/>
        </w:rPr>
        <w:t xml:space="preserve"> </w:t>
      </w:r>
      <w:r>
        <w:rPr>
          <w:u w:val="none"/>
        </w:rPr>
        <w:t>box</w:t>
      </w:r>
      <w:r>
        <w:rPr>
          <w:spacing w:val="-2"/>
          <w:u w:val="none"/>
        </w:rPr>
        <w:t xml:space="preserve"> </w:t>
      </w:r>
      <w:r>
        <w:rPr>
          <w:rFonts w:hint="default"/>
          <w:spacing w:val="-2"/>
          <w:u w:val="none"/>
          <w:lang w:val="en-US"/>
        </w:rPr>
        <w:t>T</w:t>
      </w:r>
      <w:r>
        <w:rPr>
          <w:u w:val="none"/>
        </w:rPr>
        <w:t>esting</w:t>
      </w:r>
    </w:p>
    <w:p>
      <w:pPr>
        <w:pStyle w:val="6"/>
        <w:spacing w:line="240" w:lineRule="auto"/>
        <w:ind w:left="232"/>
        <w:rPr>
          <w:u w:val="none"/>
        </w:rPr>
      </w:pPr>
      <w:r>
        <w:rPr>
          <w:rFonts w:hint="default"/>
          <w:u w:val="none"/>
          <w:lang w:val="en-US"/>
        </w:rPr>
        <w:t xml:space="preserve">- </w:t>
      </w:r>
      <w:r>
        <w:rPr>
          <w:u w:val="none"/>
        </w:rPr>
        <w:t>GUI</w:t>
      </w:r>
      <w:r>
        <w:rPr>
          <w:spacing w:val="-3"/>
          <w:u w:val="none"/>
        </w:rPr>
        <w:t xml:space="preserve"> </w:t>
      </w:r>
      <w:r>
        <w:rPr>
          <w:u w:val="none"/>
        </w:rPr>
        <w:t>Testing</w:t>
      </w:r>
    </w:p>
    <w:p>
      <w:pPr>
        <w:pStyle w:val="6"/>
        <w:spacing w:line="240" w:lineRule="auto"/>
        <w:ind w:left="232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- </w:t>
      </w:r>
      <w:r>
        <w:rPr>
          <w:u w:val="none"/>
        </w:rPr>
        <w:t>Integration</w:t>
      </w:r>
      <w:r>
        <w:rPr>
          <w:spacing w:val="-4"/>
          <w:u w:val="none"/>
        </w:rPr>
        <w:t xml:space="preserve"> </w:t>
      </w:r>
      <w:r>
        <w:rPr>
          <w:u w:val="none"/>
        </w:rPr>
        <w:t>Testin</w:t>
      </w:r>
      <w:r>
        <w:rPr>
          <w:rFonts w:hint="default"/>
          <w:u w:val="none"/>
          <w:lang w:val="en-US"/>
        </w:rPr>
        <w:t>g</w:t>
      </w:r>
    </w:p>
    <w:p>
      <w:pPr>
        <w:pStyle w:val="6"/>
        <w:spacing w:line="240" w:lineRule="auto"/>
        <w:ind w:left="232"/>
        <w:rPr>
          <w:u w:val="none"/>
        </w:rPr>
      </w:pPr>
      <w:r>
        <w:rPr>
          <w:rFonts w:hint="default"/>
          <w:u w:val="none"/>
          <w:lang w:val="en-US"/>
        </w:rPr>
        <w:t xml:space="preserve">- </w:t>
      </w:r>
      <w:r>
        <w:rPr>
          <w:u w:val="none"/>
        </w:rPr>
        <w:t>Functional</w:t>
      </w:r>
      <w:r>
        <w:rPr>
          <w:spacing w:val="-5"/>
          <w:u w:val="none"/>
        </w:rPr>
        <w:t xml:space="preserve"> </w:t>
      </w:r>
      <w:r>
        <w:rPr>
          <w:u w:val="none"/>
        </w:rPr>
        <w:t>Testing</w:t>
      </w:r>
    </w:p>
    <w:p>
      <w:pPr>
        <w:pStyle w:val="6"/>
        <w:spacing w:line="240" w:lineRule="auto"/>
        <w:ind w:left="232"/>
        <w:rPr>
          <w:u w:val="none"/>
        </w:rPr>
      </w:pPr>
      <w:r>
        <w:rPr>
          <w:rFonts w:hint="default"/>
          <w:u w:val="none"/>
          <w:lang w:val="en-US"/>
        </w:rPr>
        <w:t xml:space="preserve">- </w:t>
      </w:r>
      <w:r>
        <w:rPr>
          <w:u w:val="none"/>
        </w:rPr>
        <w:t>System</w:t>
      </w:r>
      <w:r>
        <w:rPr>
          <w:spacing w:val="-7"/>
          <w:u w:val="none"/>
        </w:rPr>
        <w:t xml:space="preserve"> </w:t>
      </w:r>
      <w:r>
        <w:rPr>
          <w:u w:val="none"/>
        </w:rPr>
        <w:t>Testing</w:t>
      </w:r>
    </w:p>
    <w:p>
      <w:pPr>
        <w:pStyle w:val="6"/>
        <w:spacing w:line="240" w:lineRule="auto"/>
        <w:ind w:left="232"/>
        <w:rPr>
          <w:u w:val="none"/>
        </w:rPr>
      </w:pPr>
      <w:r>
        <w:rPr>
          <w:rFonts w:hint="default"/>
          <w:u w:val="none"/>
          <w:lang w:val="en-US"/>
        </w:rPr>
        <w:t xml:space="preserve">- </w:t>
      </w:r>
      <w:r>
        <w:rPr>
          <w:u w:val="none"/>
        </w:rPr>
        <w:t>Performance</w:t>
      </w:r>
      <w:r>
        <w:rPr>
          <w:spacing w:val="-4"/>
          <w:u w:val="none"/>
        </w:rPr>
        <w:t xml:space="preserve"> </w:t>
      </w:r>
      <w:r>
        <w:rPr>
          <w:u w:val="none"/>
        </w:rPr>
        <w:t>Testing</w:t>
      </w:r>
    </w:p>
    <w:p>
      <w:pPr>
        <w:pStyle w:val="12"/>
        <w:numPr>
          <w:ilvl w:val="0"/>
          <w:numId w:val="9"/>
        </w:numPr>
        <w:tabs>
          <w:tab w:val="left" w:pos="396"/>
        </w:tabs>
        <w:spacing w:before="160" w:after="0" w:line="240" w:lineRule="auto"/>
        <w:ind w:left="232" w:right="5792" w:firstLine="0"/>
        <w:jc w:val="left"/>
        <w:rPr>
          <w:sz w:val="28"/>
          <w:u w:val="none"/>
        </w:rPr>
      </w:pPr>
      <w:r>
        <w:rPr>
          <w:spacing w:val="-67"/>
          <w:sz w:val="28"/>
          <w:u w:val="none"/>
        </w:rPr>
        <w:t xml:space="preserve"> </w:t>
      </w:r>
      <w:r>
        <w:rPr>
          <w:sz w:val="28"/>
          <w:u w:val="none"/>
        </w:rPr>
        <w:t>User</w:t>
      </w:r>
      <w:r>
        <w:rPr>
          <w:spacing w:val="-1"/>
          <w:sz w:val="28"/>
          <w:u w:val="none"/>
        </w:rPr>
        <w:t xml:space="preserve"> </w:t>
      </w:r>
      <w:r>
        <w:rPr>
          <w:sz w:val="28"/>
          <w:u w:val="none"/>
        </w:rPr>
        <w:t xml:space="preserve">acceptance </w:t>
      </w:r>
      <w:r>
        <w:rPr>
          <w:rFonts w:hint="default"/>
          <w:sz w:val="28"/>
          <w:u w:val="none"/>
          <w:lang w:val="en-US"/>
        </w:rPr>
        <w:t>T</w:t>
      </w:r>
      <w:r>
        <w:rPr>
          <w:sz w:val="28"/>
          <w:u w:val="none"/>
        </w:rPr>
        <w:t>esting</w:t>
      </w:r>
    </w:p>
    <w:p>
      <w:pPr>
        <w:pStyle w:val="6"/>
        <w:spacing w:line="240" w:lineRule="auto"/>
        <w:ind w:left="232"/>
        <w:rPr>
          <w:u w:val="none"/>
        </w:rPr>
      </w:pPr>
      <w:r>
        <w:rPr>
          <w:rFonts w:hint="default"/>
          <w:u w:val="none"/>
          <w:lang w:val="en-US"/>
        </w:rPr>
        <w:t xml:space="preserve">- </w:t>
      </w:r>
      <w:r>
        <w:rPr>
          <w:u w:val="none"/>
        </w:rPr>
        <w:t>Alpha</w:t>
      </w:r>
      <w:r>
        <w:rPr>
          <w:spacing w:val="-4"/>
          <w:u w:val="none"/>
        </w:rPr>
        <w:t xml:space="preserve"> </w:t>
      </w:r>
      <w:r>
        <w:rPr>
          <w:rFonts w:hint="default"/>
          <w:spacing w:val="-4"/>
          <w:u w:val="none"/>
          <w:lang w:val="en-US"/>
        </w:rPr>
        <w:t>T</w:t>
      </w:r>
      <w:r>
        <w:rPr>
          <w:u w:val="none"/>
        </w:rPr>
        <w:t>esting</w:t>
      </w:r>
    </w:p>
    <w:p>
      <w:pPr>
        <w:pStyle w:val="6"/>
        <w:rPr>
          <w:u w:val="single"/>
        </w:rPr>
      </w:pPr>
    </w:p>
    <w:p>
      <w:pPr>
        <w:pStyle w:val="3"/>
        <w:numPr>
          <w:numId w:val="0"/>
        </w:numPr>
        <w:tabs>
          <w:tab w:val="left" w:pos="1375"/>
        </w:tabs>
        <w:spacing w:before="199" w:after="0" w:line="240" w:lineRule="auto"/>
        <w:ind w:right="0" w:rightChars="0" w:firstLine="280" w:firstLineChars="100"/>
        <w:jc w:val="left"/>
        <w:rPr>
          <w:rFonts w:ascii="Palatino Linotype"/>
        </w:rPr>
      </w:pPr>
      <w:bookmarkStart w:id="26" w:name="_bookmark18"/>
      <w:bookmarkEnd w:id="26"/>
      <w:bookmarkStart w:id="27" w:name="_bookmark18"/>
      <w:bookmarkEnd w:id="27"/>
      <w:r>
        <w:rPr>
          <w:rFonts w:hint="default" w:ascii="Palatino Linotype"/>
          <w:lang w:val="en-US"/>
        </w:rPr>
        <w:t xml:space="preserve">6.4  </w:t>
      </w:r>
      <w:r>
        <w:rPr>
          <w:rFonts w:ascii="Palatino Linotype"/>
        </w:rPr>
        <w:t>Bug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Severity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and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Priority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Definition</w:t>
      </w:r>
    </w:p>
    <w:p>
      <w:pPr>
        <w:pStyle w:val="6"/>
        <w:spacing w:before="2"/>
        <w:rPr>
          <w:rFonts w:ascii="Palatino Linotype"/>
          <w:b/>
          <w:sz w:val="21"/>
        </w:rPr>
      </w:pPr>
    </w:p>
    <w:p>
      <w:pPr>
        <w:pStyle w:val="6"/>
        <w:spacing w:line="360" w:lineRule="auto"/>
        <w:ind w:left="232" w:right="835"/>
        <w:jc w:val="both"/>
      </w:pPr>
      <w:r>
        <w:t>Bug</w:t>
      </w:r>
      <w:r>
        <w:rPr>
          <w:spacing w:val="1"/>
        </w:rPr>
        <w:t xml:space="preserve"> </w:t>
      </w:r>
      <w:r>
        <w:t>Severity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categorizing</w:t>
      </w:r>
      <w:r>
        <w:rPr>
          <w:spacing w:val="1"/>
        </w:rPr>
        <w:t xml:space="preserve"> </w:t>
      </w:r>
      <w:r>
        <w:t>bugs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prioritizing if and when the bugs will be fixed.   The bug Severity and Priority levels will</w:t>
      </w:r>
      <w:r>
        <w:rPr>
          <w:spacing w:val="1"/>
        </w:rPr>
        <w:t xml:space="preserve"> </w:t>
      </w:r>
      <w:r>
        <w:t>be defined as outlined in the following tables below.</w:t>
      </w:r>
      <w:r>
        <w:rPr>
          <w:spacing w:val="1"/>
        </w:rPr>
        <w:t xml:space="preserve"> </w:t>
      </w:r>
      <w:r>
        <w:t>Testing will assign a severity level to</w:t>
      </w:r>
      <w:r>
        <w:rPr>
          <w:spacing w:val="-67"/>
        </w:rPr>
        <w:t xml:space="preserve"> </w:t>
      </w:r>
      <w:r>
        <w:t>all bugs.</w:t>
      </w:r>
      <w:r>
        <w:rPr>
          <w:spacing w:val="70"/>
        </w:rPr>
        <w:t xml:space="preserve"> </w:t>
      </w:r>
      <w:r>
        <w:t>The Test Lead will be responsible to see that a correct severity level is assigned</w:t>
      </w:r>
      <w:r>
        <w:rPr>
          <w:spacing w:val="1"/>
        </w:rPr>
        <w:t xml:space="preserve"> </w:t>
      </w:r>
      <w:r>
        <w:t>to each</w:t>
      </w:r>
      <w:r>
        <w:rPr>
          <w:spacing w:val="-2"/>
        </w:rPr>
        <w:t xml:space="preserve"> </w:t>
      </w:r>
      <w:r>
        <w:t>bug.</w:t>
      </w:r>
    </w:p>
    <w:p>
      <w:pPr>
        <w:pStyle w:val="3"/>
        <w:numPr>
          <w:numId w:val="0"/>
        </w:numPr>
        <w:tabs>
          <w:tab w:val="left" w:pos="664"/>
          <w:tab w:val="left" w:pos="665"/>
        </w:tabs>
        <w:spacing w:before="262" w:after="0" w:line="240" w:lineRule="auto"/>
        <w:ind w:left="231" w:leftChars="0" w:right="0" w:rightChars="0"/>
        <w:jc w:val="left"/>
        <w:rPr>
          <w:sz w:val="32"/>
          <w:szCs w:val="32"/>
        </w:rPr>
      </w:pPr>
      <w:bookmarkStart w:id="28" w:name="_bookmark21"/>
      <w:bookmarkEnd w:id="28"/>
      <w:bookmarkStart w:id="29" w:name="_bookmark21"/>
      <w:bookmarkEnd w:id="29"/>
      <w:bookmarkStart w:id="30" w:name="_bookmark22"/>
      <w:bookmarkEnd w:id="30"/>
      <w:bookmarkStart w:id="31" w:name="_bookmark22"/>
      <w:bookmarkEnd w:id="31"/>
      <w:r>
        <w:rPr>
          <w:rFonts w:hint="default"/>
          <w:sz w:val="32"/>
          <w:szCs w:val="32"/>
          <w:lang w:val="en-US"/>
        </w:rPr>
        <w:t xml:space="preserve">7    </w:t>
      </w:r>
      <w:r>
        <w:rPr>
          <w:sz w:val="32"/>
          <w:szCs w:val="32"/>
        </w:rPr>
        <w:t>Testing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Tools</w:t>
      </w:r>
    </w:p>
    <w:p>
      <w:pPr>
        <w:pStyle w:val="6"/>
        <w:spacing w:before="5"/>
        <w:rPr>
          <w:b/>
          <w:sz w:val="25"/>
        </w:rPr>
      </w:pPr>
    </w:p>
    <w:tbl>
      <w:tblPr>
        <w:tblStyle w:val="5"/>
        <w:tblW w:w="0" w:type="auto"/>
        <w:tblInd w:w="3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98"/>
        <w:gridCol w:w="66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 w:hRule="atLeast"/>
        </w:trPr>
        <w:tc>
          <w:tcPr>
            <w:tcW w:w="3098" w:type="dxa"/>
          </w:tcPr>
          <w:p>
            <w:pPr>
              <w:pStyle w:val="13"/>
              <w:spacing w:line="317" w:lineRule="exact"/>
              <w:ind w:right="1316" w:firstLine="840" w:firstLineChars="300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 xml:space="preserve"> Process</w:t>
            </w:r>
          </w:p>
        </w:tc>
        <w:tc>
          <w:tcPr>
            <w:tcW w:w="6664" w:type="dxa"/>
          </w:tcPr>
          <w:p>
            <w:pPr>
              <w:pStyle w:val="13"/>
              <w:spacing w:line="317" w:lineRule="exact"/>
              <w:ind w:left="3044" w:right="3041"/>
              <w:jc w:val="center"/>
              <w:rPr>
                <w:sz w:val="28"/>
              </w:rPr>
            </w:pPr>
            <w:r>
              <w:rPr>
                <w:sz w:val="28"/>
              </w:rPr>
              <w:t>Tool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3098" w:type="dxa"/>
          </w:tcPr>
          <w:p>
            <w:pPr>
              <w:pStyle w:val="13"/>
              <w:spacing w:line="315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6664" w:type="dxa"/>
          </w:tcPr>
          <w:p>
            <w:pPr>
              <w:pStyle w:val="13"/>
              <w:spacing w:line="315" w:lineRule="exact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Excel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098" w:type="dxa"/>
          </w:tcPr>
          <w:p>
            <w:pPr>
              <w:pStyle w:val="13"/>
              <w:spacing w:line="315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</w:p>
        </w:tc>
        <w:tc>
          <w:tcPr>
            <w:tcW w:w="6664" w:type="dxa"/>
          </w:tcPr>
          <w:p>
            <w:pPr>
              <w:pStyle w:val="13"/>
              <w:spacing w:line="315" w:lineRule="exact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Excel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3098" w:type="dxa"/>
          </w:tcPr>
          <w:p>
            <w:pPr>
              <w:pStyle w:val="13"/>
              <w:spacing w:line="315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execution</w:t>
            </w:r>
          </w:p>
        </w:tc>
        <w:tc>
          <w:tcPr>
            <w:tcW w:w="6664" w:type="dxa"/>
          </w:tcPr>
          <w:p>
            <w:pPr>
              <w:pStyle w:val="13"/>
              <w:spacing w:line="315" w:lineRule="exact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Manual,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Selenium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3098" w:type="dxa"/>
          </w:tcPr>
          <w:p>
            <w:pPr>
              <w:pStyle w:val="13"/>
              <w:spacing w:line="315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</w:tc>
        <w:tc>
          <w:tcPr>
            <w:tcW w:w="6664" w:type="dxa"/>
          </w:tcPr>
          <w:p>
            <w:pPr>
              <w:pStyle w:val="13"/>
              <w:spacing w:line="315" w:lineRule="exact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Excel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098" w:type="dxa"/>
          </w:tcPr>
          <w:p>
            <w:pPr>
              <w:pStyle w:val="13"/>
              <w:spacing w:line="317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</w:tc>
        <w:tc>
          <w:tcPr>
            <w:tcW w:w="6664" w:type="dxa"/>
          </w:tcPr>
          <w:p>
            <w:pPr>
              <w:pStyle w:val="13"/>
              <w:spacing w:line="317" w:lineRule="exact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3098" w:type="dxa"/>
          </w:tcPr>
          <w:p>
            <w:pPr>
              <w:pStyle w:val="13"/>
              <w:spacing w:line="315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reporting</w:t>
            </w:r>
          </w:p>
        </w:tc>
        <w:tc>
          <w:tcPr>
            <w:tcW w:w="6664" w:type="dxa"/>
          </w:tcPr>
          <w:p>
            <w:pPr>
              <w:pStyle w:val="13"/>
              <w:spacing w:line="315" w:lineRule="exact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PDF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098" w:type="dxa"/>
          </w:tcPr>
          <w:p>
            <w:pPr>
              <w:pStyle w:val="13"/>
              <w:spacing w:line="315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Check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creating</w:t>
            </w:r>
          </w:p>
        </w:tc>
        <w:tc>
          <w:tcPr>
            <w:tcW w:w="6664" w:type="dxa"/>
          </w:tcPr>
          <w:p>
            <w:pPr>
              <w:pStyle w:val="13"/>
              <w:spacing w:line="315" w:lineRule="exact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Excel</w:t>
            </w:r>
          </w:p>
        </w:tc>
      </w:tr>
    </w:tbl>
    <w:p>
      <w:pPr>
        <w:pStyle w:val="6"/>
        <w:spacing w:before="7"/>
        <w:rPr>
          <w:b/>
          <w:sz w:val="34"/>
        </w:rPr>
      </w:pPr>
    </w:p>
    <w:p>
      <w:pPr>
        <w:pStyle w:val="3"/>
        <w:jc w:val="both"/>
        <w:rPr>
          <w:rFonts w:hint="default" w:ascii="Times New Roman" w:hAnsi="Times New Roman" w:eastAsia="Times New Roman" w:cs="Times New Roman"/>
          <w:b w:val="0"/>
          <w:bCs w:val="0"/>
          <w:sz w:val="32"/>
          <w:szCs w:val="24"/>
          <w:lang w:val="en-US" w:eastAsia="en-US" w:bidi="ar-SA"/>
        </w:rPr>
      </w:pPr>
      <w:bookmarkStart w:id="32" w:name="_bookmark23"/>
      <w:bookmarkEnd w:id="32"/>
      <w:bookmarkStart w:id="33" w:name="_bookmark23"/>
      <w:bookmarkEnd w:id="33"/>
      <w:r>
        <w:rPr>
          <w:rFonts w:hint="default"/>
          <w:sz w:val="30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32"/>
          <w:szCs w:val="24"/>
          <w:lang w:val="en-US" w:eastAsia="en-US" w:bidi="ar-SA"/>
        </w:rPr>
        <w:t>7.1 Test Environments</w:t>
      </w:r>
    </w:p>
    <w:p>
      <w:pPr>
        <w:rPr>
          <w:rFonts w:hint="default"/>
        </w:rPr>
      </w:pPr>
    </w:p>
    <w:p>
      <w:pPr>
        <w:pStyle w:val="12"/>
        <w:numPr>
          <w:ilvl w:val="0"/>
          <w:numId w:val="10"/>
        </w:numPr>
        <w:tabs>
          <w:tab w:val="left" w:pos="820"/>
          <w:tab w:val="left" w:pos="821"/>
        </w:tabs>
        <w:spacing w:before="24" w:after="0" w:line="240" w:lineRule="auto"/>
        <w:ind w:left="1299" w:leftChars="0" w:right="0" w:rightChars="0"/>
        <w:jc w:val="both"/>
        <w:rPr>
          <w:rFonts w:hint="default" w:ascii="Times New Roman" w:hAnsi="Times New Roman" w:eastAsia="Times New Roman" w:cs="Times New Roman"/>
          <w:sz w:val="28"/>
          <w:szCs w:val="22"/>
          <w:lang w:val="en-US" w:eastAsia="en-US" w:bidi="ar-SA"/>
        </w:rPr>
      </w:pPr>
      <w:r>
        <w:rPr>
          <w:rFonts w:hint="default" w:cs="Times New Roman"/>
          <w:sz w:val="2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2"/>
          <w:lang w:val="en-US" w:eastAsia="en-US" w:bidi="ar-SA"/>
        </w:rPr>
        <w:t>Windows 10 – Chrome, Firefox and Edge</w:t>
      </w:r>
    </w:p>
    <w:p>
      <w:pPr>
        <w:pStyle w:val="12"/>
        <w:numPr>
          <w:ilvl w:val="0"/>
          <w:numId w:val="10"/>
        </w:numPr>
        <w:tabs>
          <w:tab w:val="left" w:pos="820"/>
          <w:tab w:val="left" w:pos="821"/>
        </w:tabs>
        <w:spacing w:before="24" w:after="0" w:line="240" w:lineRule="auto"/>
        <w:ind w:left="1299" w:leftChars="0" w:right="0" w:rightChars="0"/>
        <w:jc w:val="both"/>
        <w:rPr>
          <w:rFonts w:hint="default" w:ascii="Times New Roman" w:hAnsi="Times New Roman" w:eastAsia="Times New Roman" w:cs="Times New Roman"/>
          <w:sz w:val="28"/>
          <w:szCs w:val="22"/>
          <w:lang w:val="en-US" w:eastAsia="en-US" w:bidi="ar-SA"/>
        </w:rPr>
      </w:pPr>
      <w:r>
        <w:rPr>
          <w:rFonts w:hint="default" w:cs="Times New Roman"/>
          <w:sz w:val="2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2"/>
          <w:lang w:val="en-US" w:eastAsia="en-US" w:bidi="ar-SA"/>
        </w:rPr>
        <w:t>Mac OS – Safari Browser</w:t>
      </w:r>
    </w:p>
    <w:p>
      <w:pPr>
        <w:pStyle w:val="12"/>
        <w:numPr>
          <w:ilvl w:val="0"/>
          <w:numId w:val="10"/>
        </w:numPr>
        <w:tabs>
          <w:tab w:val="left" w:pos="820"/>
          <w:tab w:val="left" w:pos="821"/>
        </w:tabs>
        <w:spacing w:before="24" w:after="0" w:line="240" w:lineRule="auto"/>
        <w:ind w:left="1299" w:leftChars="0" w:right="0" w:rightChars="0"/>
        <w:jc w:val="both"/>
        <w:rPr>
          <w:rFonts w:hint="default" w:ascii="Times New Roman" w:hAnsi="Times New Roman" w:eastAsia="Times New Roman" w:cs="Times New Roman"/>
          <w:sz w:val="28"/>
          <w:szCs w:val="22"/>
          <w:lang w:val="en-US" w:eastAsia="en-US" w:bidi="ar-SA"/>
        </w:rPr>
      </w:pPr>
      <w:r>
        <w:rPr>
          <w:rFonts w:hint="default" w:cs="Times New Roman"/>
          <w:sz w:val="2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2"/>
          <w:lang w:val="en-US" w:eastAsia="en-US" w:bidi="ar-SA"/>
        </w:rPr>
        <w:t>Android Mobile OS – Chrome</w:t>
      </w:r>
    </w:p>
    <w:p>
      <w:pPr>
        <w:pStyle w:val="12"/>
        <w:numPr>
          <w:ilvl w:val="0"/>
          <w:numId w:val="10"/>
        </w:numPr>
        <w:tabs>
          <w:tab w:val="left" w:pos="820"/>
          <w:tab w:val="left" w:pos="821"/>
        </w:tabs>
        <w:spacing w:before="24" w:after="0" w:line="240" w:lineRule="auto"/>
        <w:ind w:left="1299" w:leftChars="0" w:right="0" w:rightChars="0"/>
        <w:jc w:val="both"/>
        <w:rPr>
          <w:rFonts w:hint="default" w:ascii="Times New Roman" w:hAnsi="Times New Roman" w:eastAsia="Times New Roman" w:cs="Times New Roman"/>
          <w:sz w:val="28"/>
          <w:szCs w:val="22"/>
          <w:lang w:val="en-US" w:eastAsia="en-US" w:bidi="ar-SA"/>
        </w:rPr>
      </w:pPr>
      <w:r>
        <w:rPr>
          <w:rFonts w:hint="default" w:cs="Times New Roman"/>
          <w:sz w:val="2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2"/>
          <w:lang w:val="en-US" w:eastAsia="en-US" w:bidi="ar-SA"/>
        </w:rPr>
        <w:t>iPhone Mobile OS - Safari</w:t>
      </w:r>
    </w:p>
    <w:p>
      <w:pPr>
        <w:pStyle w:val="6"/>
        <w:rPr>
          <w:rFonts w:hint="default"/>
          <w:sz w:val="30"/>
          <w:lang w:val="en-US"/>
        </w:rPr>
      </w:pPr>
    </w:p>
    <w:p>
      <w:pPr>
        <w:pStyle w:val="3"/>
        <w:numPr>
          <w:numId w:val="0"/>
        </w:numPr>
        <w:tabs>
          <w:tab w:val="left" w:pos="665"/>
        </w:tabs>
        <w:spacing w:before="200" w:after="0" w:line="240" w:lineRule="auto"/>
        <w:ind w:left="231" w:leftChars="0" w:right="0" w:rightChars="0"/>
        <w:jc w:val="left"/>
        <w:rPr>
          <w:sz w:val="32"/>
          <w:szCs w:val="32"/>
        </w:rPr>
      </w:pPr>
      <w:bookmarkStart w:id="34" w:name="_bookmark25"/>
      <w:bookmarkEnd w:id="34"/>
      <w:bookmarkStart w:id="35" w:name="_bookmark25"/>
      <w:bookmarkEnd w:id="35"/>
      <w:r>
        <w:rPr>
          <w:rFonts w:hint="default"/>
          <w:sz w:val="32"/>
          <w:szCs w:val="32"/>
          <w:lang w:val="en-US"/>
        </w:rPr>
        <w:t xml:space="preserve">8   </w:t>
      </w:r>
      <w:r>
        <w:rPr>
          <w:sz w:val="32"/>
          <w:szCs w:val="32"/>
        </w:rPr>
        <w:t>Test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Schedule</w:t>
      </w:r>
    </w:p>
    <w:p>
      <w:pPr>
        <w:pStyle w:val="6"/>
        <w:rPr>
          <w:b/>
          <w:sz w:val="20"/>
        </w:rPr>
      </w:pPr>
    </w:p>
    <w:p>
      <w:pPr>
        <w:pStyle w:val="6"/>
        <w:spacing w:before="36"/>
        <w:ind w:left="10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Following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is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test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schedule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planned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for the project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–</w:t>
      </w:r>
    </w:p>
    <w:p>
      <w:pPr>
        <w:pStyle w:val="6"/>
        <w:spacing w:before="9"/>
        <w:jc w:val="both"/>
        <w:rPr>
          <w:rFonts w:hint="default" w:ascii="Calibri" w:hAnsi="Calibri" w:cs="Calibri"/>
          <w:sz w:val="28"/>
          <w:szCs w:val="28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8"/>
        <w:gridCol w:w="46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4688" w:type="dxa"/>
            <w:shd w:val="clear" w:color="auto" w:fill="4471C4"/>
          </w:tcPr>
          <w:p>
            <w:pPr>
              <w:pStyle w:val="13"/>
              <w:spacing w:line="246" w:lineRule="exact"/>
              <w:ind w:left="1977" w:right="1968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FFFFFF"/>
                <w:sz w:val="28"/>
                <w:szCs w:val="28"/>
              </w:rPr>
              <w:t>Task</w:t>
            </w:r>
          </w:p>
        </w:tc>
        <w:tc>
          <w:tcPr>
            <w:tcW w:w="4691" w:type="dxa"/>
            <w:shd w:val="clear" w:color="auto" w:fill="4471C4"/>
          </w:tcPr>
          <w:p>
            <w:pPr>
              <w:pStyle w:val="13"/>
              <w:spacing w:line="246" w:lineRule="exact"/>
              <w:ind w:left="968" w:right="962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FFFFFF"/>
                <w:sz w:val="28"/>
                <w:szCs w:val="28"/>
              </w:rPr>
              <w:t>Time</w:t>
            </w:r>
            <w:r>
              <w:rPr>
                <w:rFonts w:hint="default" w:ascii="Times New Roman" w:hAnsi="Times New Roman" w:cs="Times New Roman"/>
                <w:color w:val="FFFFFF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FFFF"/>
                <w:sz w:val="28"/>
                <w:szCs w:val="28"/>
              </w:rPr>
              <w:t>Duration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88" w:type="dxa"/>
          </w:tcPr>
          <w:p>
            <w:pPr>
              <w:pStyle w:val="13"/>
              <w:numPr>
                <w:numId w:val="0"/>
              </w:numPr>
              <w:tabs>
                <w:tab w:val="left" w:pos="827"/>
                <w:tab w:val="left" w:pos="828"/>
              </w:tabs>
              <w:spacing w:before="0" w:after="0" w:line="248" w:lineRule="exact"/>
              <w:ind w:left="466" w:leftChars="0" w:right="0" w:rightChars="0" w:firstLine="700" w:firstLineChars="25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Creating</w:t>
            </w:r>
            <w:r>
              <w:rPr>
                <w:rFonts w:hint="default"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Test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Plan</w:t>
            </w:r>
          </w:p>
        </w:tc>
        <w:tc>
          <w:tcPr>
            <w:tcW w:w="4691" w:type="dxa"/>
          </w:tcPr>
          <w:p>
            <w:pPr>
              <w:pStyle w:val="13"/>
              <w:spacing w:line="248" w:lineRule="exact"/>
              <w:ind w:left="968" w:right="962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Start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Date to End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4688" w:type="dxa"/>
          </w:tcPr>
          <w:p>
            <w:pPr>
              <w:pStyle w:val="13"/>
              <w:numPr>
                <w:numId w:val="0"/>
              </w:numPr>
              <w:tabs>
                <w:tab w:val="left" w:pos="827"/>
                <w:tab w:val="left" w:pos="828"/>
              </w:tabs>
              <w:spacing w:before="0" w:after="0" w:line="246" w:lineRule="exact"/>
              <w:ind w:right="0" w:rightChars="0" w:firstLine="1120" w:firstLineChars="40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Test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Case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Creation</w:t>
            </w:r>
          </w:p>
        </w:tc>
        <w:tc>
          <w:tcPr>
            <w:tcW w:w="4691" w:type="dxa"/>
          </w:tcPr>
          <w:p>
            <w:pPr>
              <w:pStyle w:val="13"/>
              <w:spacing w:line="246" w:lineRule="exact"/>
              <w:ind w:left="968" w:right="962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Start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Date to End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88" w:type="dxa"/>
          </w:tcPr>
          <w:p>
            <w:pPr>
              <w:pStyle w:val="13"/>
              <w:numPr>
                <w:numId w:val="0"/>
              </w:numPr>
              <w:tabs>
                <w:tab w:val="left" w:pos="827"/>
                <w:tab w:val="left" w:pos="828"/>
              </w:tabs>
              <w:spacing w:before="0" w:after="0" w:line="248" w:lineRule="exact"/>
              <w:ind w:left="466" w:leftChars="0" w:right="0" w:rightChars="0" w:firstLine="560" w:firstLineChars="20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Test</w:t>
            </w:r>
            <w:r>
              <w:rPr>
                <w:rFonts w:hint="default"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Case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Execution</w:t>
            </w:r>
          </w:p>
        </w:tc>
        <w:tc>
          <w:tcPr>
            <w:tcW w:w="4691" w:type="dxa"/>
          </w:tcPr>
          <w:p>
            <w:pPr>
              <w:pStyle w:val="13"/>
              <w:spacing w:line="248" w:lineRule="exact"/>
              <w:ind w:left="968" w:right="962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Start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Date to End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688" w:type="dxa"/>
          </w:tcPr>
          <w:p>
            <w:pPr>
              <w:pStyle w:val="13"/>
              <w:numPr>
                <w:numId w:val="0"/>
              </w:numPr>
              <w:tabs>
                <w:tab w:val="left" w:pos="827"/>
                <w:tab w:val="left" w:pos="828"/>
              </w:tabs>
              <w:spacing w:before="0" w:after="0" w:line="248" w:lineRule="exact"/>
              <w:ind w:left="466" w:leftChars="0" w:right="0" w:right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Summary</w:t>
            </w:r>
            <w:r>
              <w:rPr>
                <w:rFonts w:hint="default"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Reports</w:t>
            </w:r>
            <w:r>
              <w:rPr>
                <w:rFonts w:hint="default"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Submission</w:t>
            </w:r>
          </w:p>
        </w:tc>
        <w:tc>
          <w:tcPr>
            <w:tcW w:w="4691" w:type="dxa"/>
          </w:tcPr>
          <w:p>
            <w:pPr>
              <w:pStyle w:val="13"/>
              <w:spacing w:line="248" w:lineRule="exact"/>
              <w:ind w:left="968" w:right="960" w:firstLine="840" w:firstLineChars="30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Date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tabs>
          <w:tab w:val="left" w:pos="665"/>
        </w:tabs>
        <w:spacing w:before="200" w:after="0" w:line="240" w:lineRule="auto"/>
        <w:ind w:right="0" w:right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9    </w:t>
      </w:r>
      <w:r>
        <w:rPr>
          <w:sz w:val="32"/>
          <w:szCs w:val="32"/>
        </w:rPr>
        <w:t>Test</w:t>
      </w:r>
      <w:r>
        <w:rPr>
          <w:spacing w:val="-7"/>
          <w:sz w:val="32"/>
          <w:szCs w:val="32"/>
        </w:rPr>
        <w:t xml:space="preserve"> </w:t>
      </w:r>
      <w:r>
        <w:rPr>
          <w:rFonts w:hint="default"/>
          <w:spacing w:val="-7"/>
          <w:sz w:val="32"/>
          <w:szCs w:val="32"/>
          <w:lang w:val="en-US"/>
        </w:rPr>
        <w:t>Deliverables</w:t>
      </w:r>
    </w:p>
    <w:p>
      <w:pPr>
        <w:rPr>
          <w:rFonts w:hint="default"/>
          <w:lang w:val="en-US"/>
        </w:rPr>
      </w:pPr>
    </w:p>
    <w:p>
      <w:pPr>
        <w:pStyle w:val="6"/>
        <w:spacing w:before="33"/>
        <w:ind w:left="10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 w:bidi="ar-SA"/>
        </w:rPr>
        <w:t>The following are to be delivered to the client:</w:t>
      </w:r>
    </w:p>
    <w:p>
      <w:pPr>
        <w:pStyle w:val="6"/>
        <w:spacing w:before="9" w:after="1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en-US" w:bidi="ar-SA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4"/>
        <w:gridCol w:w="4664"/>
        <w:gridCol w:w="22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054" w:type="dxa"/>
            <w:shd w:val="clear" w:color="auto" w:fill="4471C4"/>
          </w:tcPr>
          <w:p>
            <w:pPr>
              <w:pStyle w:val="13"/>
              <w:ind w:left="187" w:right="178"/>
              <w:jc w:val="center"/>
              <w:rPr>
                <w:rFonts w:hint="default" w:ascii="Times New Roman" w:hAnsi="Times New Roman" w:eastAsia="Times New Roman" w:cs="Times New Roman"/>
                <w:color w:val="FFFFFF" w:themeColor="background1"/>
                <w:sz w:val="28"/>
                <w:szCs w:val="28"/>
                <w:lang w:val="en-US" w:eastAsia="en-U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FFFFFF" w:themeColor="background1"/>
                <w:sz w:val="28"/>
                <w:szCs w:val="28"/>
                <w:lang w:val="en-US" w:eastAsia="en-US" w:bidi="ar-SA"/>
                <w14:textFill>
                  <w14:solidFill>
                    <w14:schemeClr w14:val="bg1"/>
                  </w14:solidFill>
                </w14:textFill>
              </w:rPr>
              <w:t>Deliverables</w:t>
            </w:r>
          </w:p>
        </w:tc>
        <w:tc>
          <w:tcPr>
            <w:tcW w:w="4664" w:type="dxa"/>
            <w:shd w:val="clear" w:color="auto" w:fill="4471C4"/>
          </w:tcPr>
          <w:p>
            <w:pPr>
              <w:pStyle w:val="13"/>
              <w:ind w:left="93" w:right="81" w:firstLine="1260" w:firstLineChars="450"/>
              <w:jc w:val="both"/>
              <w:rPr>
                <w:rFonts w:hint="default" w:ascii="Times New Roman" w:hAnsi="Times New Roman" w:eastAsia="Times New Roman" w:cs="Times New Roman"/>
                <w:color w:val="FFFFFF" w:themeColor="background1"/>
                <w:sz w:val="28"/>
                <w:szCs w:val="28"/>
                <w:lang w:val="en-US" w:eastAsia="en-U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FFFFFF" w:themeColor="background1"/>
                <w:sz w:val="28"/>
                <w:szCs w:val="28"/>
                <w:lang w:val="en-US" w:eastAsia="en-US" w:bidi="ar-SA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2277" w:type="dxa"/>
            <w:shd w:val="clear" w:color="auto" w:fill="4471C4"/>
          </w:tcPr>
          <w:p>
            <w:pPr>
              <w:pStyle w:val="13"/>
              <w:spacing w:line="266" w:lineRule="exact"/>
              <w:ind w:left="0" w:leftChars="0" w:right="139" w:firstLine="560" w:firstLineChars="200"/>
              <w:jc w:val="both"/>
              <w:rPr>
                <w:rFonts w:hint="default" w:ascii="Times New Roman" w:hAnsi="Times New Roman" w:eastAsia="Times New Roman" w:cs="Times New Roman"/>
                <w:color w:val="FFFFFF" w:themeColor="background1"/>
                <w:sz w:val="28"/>
                <w:szCs w:val="28"/>
                <w:lang w:val="en-US" w:eastAsia="en-U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FFFFFF" w:themeColor="background1"/>
                <w:sz w:val="28"/>
                <w:szCs w:val="28"/>
                <w:lang w:val="en-US" w:eastAsia="en-US" w:bidi="ar-SA"/>
                <w14:textFill>
                  <w14:solidFill>
                    <w14:schemeClr w14:val="bg1"/>
                  </w14:solidFill>
                </w14:textFill>
              </w:rPr>
              <w:t>Target Completion 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7" w:hRule="atLeast"/>
        </w:trPr>
        <w:tc>
          <w:tcPr>
            <w:tcW w:w="2054" w:type="dxa"/>
          </w:tcPr>
          <w:p>
            <w:pPr>
              <w:pStyle w:val="13"/>
              <w:ind w:left="185" w:right="178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</w:p>
          <w:p>
            <w:pPr>
              <w:pStyle w:val="13"/>
              <w:ind w:left="185" w:right="178" w:firstLine="140" w:firstLineChars="5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</w:p>
          <w:p>
            <w:pPr>
              <w:pStyle w:val="13"/>
              <w:ind w:left="185" w:right="178" w:firstLine="280" w:firstLineChars="10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>Test Plan</w:t>
            </w:r>
          </w:p>
        </w:tc>
        <w:tc>
          <w:tcPr>
            <w:tcW w:w="4664" w:type="dxa"/>
          </w:tcPr>
          <w:p>
            <w:pPr>
              <w:pStyle w:val="13"/>
              <w:spacing w:line="240" w:lineRule="auto"/>
              <w:ind w:left="108" w:right="251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>Details on the scope of the Project, test strategy, test schedule, resource requirements, test deliverables and</w:t>
            </w:r>
          </w:p>
          <w:p>
            <w:pPr>
              <w:pStyle w:val="13"/>
              <w:spacing w:line="246" w:lineRule="exact"/>
              <w:ind w:left="108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>schedule</w:t>
            </w:r>
          </w:p>
        </w:tc>
        <w:tc>
          <w:tcPr>
            <w:tcW w:w="2277" w:type="dxa"/>
          </w:tcPr>
          <w:p>
            <w:pPr>
              <w:pStyle w:val="13"/>
              <w:ind w:left="802" w:right="787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</w:p>
          <w:p>
            <w:pPr>
              <w:pStyle w:val="13"/>
              <w:ind w:left="802" w:right="787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</w:p>
          <w:p>
            <w:pPr>
              <w:pStyle w:val="13"/>
              <w:ind w:left="802" w:right="787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054" w:type="dxa"/>
          </w:tcPr>
          <w:p>
            <w:pPr>
              <w:pStyle w:val="13"/>
              <w:spacing w:line="266" w:lineRule="exact"/>
              <w:ind w:left="830" w:leftChars="143" w:right="160" w:hanging="515" w:hangingChars="184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>Functional</w:t>
            </w:r>
          </w:p>
          <w:p>
            <w:pPr>
              <w:pStyle w:val="13"/>
              <w:spacing w:line="266" w:lineRule="exact"/>
              <w:ind w:left="830" w:leftChars="143" w:right="160" w:hanging="515" w:hangingChars="184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>Test  Cases</w:t>
            </w:r>
          </w:p>
        </w:tc>
        <w:tc>
          <w:tcPr>
            <w:tcW w:w="4664" w:type="dxa"/>
          </w:tcPr>
          <w:p>
            <w:pPr>
              <w:pStyle w:val="13"/>
              <w:spacing w:before="2" w:line="240" w:lineRule="auto"/>
              <w:ind w:left="93" w:right="132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>Test Cases created for the scope defined</w:t>
            </w:r>
          </w:p>
        </w:tc>
        <w:tc>
          <w:tcPr>
            <w:tcW w:w="2277" w:type="dxa"/>
          </w:tcPr>
          <w:p>
            <w:pPr>
              <w:pStyle w:val="13"/>
              <w:spacing w:before="2" w:line="240" w:lineRule="auto"/>
              <w:ind w:right="787" w:firstLine="840" w:firstLineChars="30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2054" w:type="dxa"/>
          </w:tcPr>
          <w:p>
            <w:pPr>
              <w:pStyle w:val="13"/>
              <w:spacing w:before="2" w:line="240" w:lineRule="auto"/>
              <w:ind w:left="0" w:leftChars="0" w:right="178" w:firstLine="140" w:firstLineChars="5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</w:p>
          <w:p>
            <w:pPr>
              <w:pStyle w:val="13"/>
              <w:spacing w:before="2" w:line="240" w:lineRule="auto"/>
              <w:ind w:left="0" w:leftChars="0" w:right="178" w:firstLine="140" w:firstLineChars="5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>Defect Reports</w:t>
            </w:r>
          </w:p>
        </w:tc>
        <w:tc>
          <w:tcPr>
            <w:tcW w:w="4664" w:type="dxa"/>
          </w:tcPr>
          <w:p>
            <w:pPr>
              <w:pStyle w:val="13"/>
              <w:spacing w:line="266" w:lineRule="exact"/>
              <w:ind w:left="108" w:right="537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>Detailed description of the defects identified along with screenshots and steps to reproduce on a daily basis.</w:t>
            </w:r>
          </w:p>
        </w:tc>
        <w:tc>
          <w:tcPr>
            <w:tcW w:w="2277" w:type="dxa"/>
          </w:tcPr>
          <w:p>
            <w:pPr>
              <w:pStyle w:val="13"/>
              <w:spacing w:before="2" w:line="240" w:lineRule="auto"/>
              <w:ind w:left="800" w:right="787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</w:p>
          <w:p>
            <w:pPr>
              <w:pStyle w:val="13"/>
              <w:spacing w:before="2" w:line="240" w:lineRule="auto"/>
              <w:ind w:right="787" w:firstLine="840" w:firstLineChars="30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>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 w:hRule="atLeast"/>
        </w:trPr>
        <w:tc>
          <w:tcPr>
            <w:tcW w:w="2054" w:type="dxa"/>
          </w:tcPr>
          <w:p>
            <w:pPr>
              <w:pStyle w:val="13"/>
              <w:spacing w:line="240" w:lineRule="auto"/>
              <w:ind w:left="602" w:right="461" w:hanging="113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</w:p>
          <w:p>
            <w:pPr>
              <w:pStyle w:val="13"/>
              <w:spacing w:line="240" w:lineRule="auto"/>
              <w:ind w:left="602" w:right="461" w:hanging="113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>Summary Reports</w:t>
            </w:r>
          </w:p>
        </w:tc>
        <w:tc>
          <w:tcPr>
            <w:tcW w:w="4664" w:type="dxa"/>
          </w:tcPr>
          <w:p>
            <w:pPr>
              <w:pStyle w:val="13"/>
              <w:spacing w:line="266" w:lineRule="exact"/>
              <w:ind w:left="108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>Summary Reports –   Bugs by Bug#,</w:t>
            </w:r>
          </w:p>
          <w:p>
            <w:pPr>
              <w:pStyle w:val="13"/>
              <w:spacing w:line="266" w:lineRule="exact"/>
              <w:ind w:left="108" w:right="1476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>Bugs by Functional Area and Bugs by Priority</w:t>
            </w:r>
          </w:p>
        </w:tc>
        <w:tc>
          <w:tcPr>
            <w:tcW w:w="2277" w:type="dxa"/>
          </w:tcPr>
          <w:p>
            <w:pPr>
              <w:pStyle w:val="13"/>
              <w:ind w:left="802" w:right="787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</w:p>
          <w:p>
            <w:pPr>
              <w:pStyle w:val="13"/>
              <w:ind w:left="802" w:right="787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>Date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jc w:val="both"/>
        <w:rPr>
          <w:rFonts w:hint="default" w:ascii="Calibri" w:hAnsi="Calibri" w:eastAsia="Verdana" w:cs="Calibri"/>
          <w:b/>
          <w:bCs/>
          <w:color w:val="auto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 w:eastAsia="en-US" w:bidi="ar-SA"/>
        </w:rPr>
        <w:t xml:space="preserve">10  </w:t>
      </w:r>
      <w:r>
        <w:rPr>
          <w:rFonts w:hint="default" w:cs="Times New Roman"/>
          <w:b/>
          <w:bCs/>
          <w:sz w:val="32"/>
          <w:szCs w:val="32"/>
          <w:lang w:val="en-US"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 w:eastAsia="en-US" w:bidi="ar-SA"/>
        </w:rPr>
        <w:t>Approvals</w:t>
      </w:r>
    </w:p>
    <w:p>
      <w:pPr>
        <w:pStyle w:val="6"/>
        <w:spacing w:before="33" w:line="240" w:lineRule="auto"/>
        <w:ind w:left="100" w:firstLine="140" w:firstLineChars="50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6"/>
        <w:spacing w:before="33"/>
        <w:ind w:left="100" w:firstLine="140" w:firstLineChars="5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 w:bidi="ar-SA"/>
        </w:rPr>
        <w:t>Team will send different types of documents for Client Approval like below:</w:t>
      </w:r>
    </w:p>
    <w:p>
      <w:pPr>
        <w:pStyle w:val="12"/>
        <w:numPr>
          <w:numId w:val="0"/>
        </w:numPr>
        <w:tabs>
          <w:tab w:val="left" w:pos="820"/>
          <w:tab w:val="left" w:pos="821"/>
        </w:tabs>
        <w:spacing w:before="179" w:after="0" w:line="240" w:lineRule="auto"/>
        <w:ind w:left="459" w:leftChars="0" w:right="0" w:right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 w:bidi="ar-SA"/>
        </w:rPr>
        <w:t>1  Test Plan</w:t>
      </w:r>
    </w:p>
    <w:p>
      <w:pPr>
        <w:pStyle w:val="12"/>
        <w:numPr>
          <w:numId w:val="0"/>
        </w:numPr>
        <w:tabs>
          <w:tab w:val="left" w:pos="820"/>
          <w:tab w:val="left" w:pos="821"/>
        </w:tabs>
        <w:spacing w:before="19" w:after="0" w:line="240" w:lineRule="auto"/>
        <w:ind w:left="459" w:leftChars="0" w:right="0" w:right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 w:bidi="ar-SA"/>
        </w:rPr>
        <w:t>2  Test Scenarios</w:t>
      </w:r>
    </w:p>
    <w:p>
      <w:pPr>
        <w:pStyle w:val="12"/>
        <w:numPr>
          <w:numId w:val="0"/>
        </w:numPr>
        <w:tabs>
          <w:tab w:val="left" w:pos="820"/>
          <w:tab w:val="left" w:pos="821"/>
        </w:tabs>
        <w:spacing w:before="18" w:after="0" w:line="240" w:lineRule="auto"/>
        <w:ind w:left="459" w:leftChars="0" w:right="0" w:right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 w:bidi="ar-SA"/>
        </w:rPr>
        <w:t>3  Test Cases</w:t>
      </w:r>
    </w:p>
    <w:p>
      <w:pPr>
        <w:pStyle w:val="12"/>
        <w:numPr>
          <w:numId w:val="0"/>
        </w:numPr>
        <w:tabs>
          <w:tab w:val="left" w:pos="820"/>
          <w:tab w:val="left" w:pos="821"/>
        </w:tabs>
        <w:spacing w:before="21" w:after="0" w:line="240" w:lineRule="auto"/>
        <w:ind w:left="459" w:leftChars="0" w:right="0" w:right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 w:bidi="ar-SA"/>
        </w:rPr>
        <w:t>4   Reports</w:t>
      </w:r>
    </w:p>
    <w:p>
      <w:pPr>
        <w:pStyle w:val="6"/>
        <w:spacing w:before="179"/>
        <w:ind w:left="10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 w:bidi="ar-SA"/>
        </w:rPr>
        <w:t>Testing will only continue to the next steps once these approvals are done.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en-US" w:eastAsia="en-US" w:bidi="ar-SA"/>
        </w:rPr>
      </w:pPr>
    </w:p>
    <w:sectPr>
      <w:headerReference r:id="rId5" w:type="default"/>
      <w:pgSz w:w="11910" w:h="16840"/>
      <w:pgMar w:top="1020" w:right="20" w:bottom="280" w:left="1060" w:header="705" w:footer="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6592570</wp:posOffset>
              </wp:positionH>
              <wp:positionV relativeFrom="paragraph">
                <wp:posOffset>6985</wp:posOffset>
              </wp:positionV>
              <wp:extent cx="284480" cy="32067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4480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19.1pt;margin-top:0.55pt;height:25.25pt;width:22.4pt;mso-position-horizontal-relative:margin;z-index:251664384;mso-width-relative:page;mso-height-relative:page;" filled="f" stroked="f" coordsize="21600,21600" o:gfxdata="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O0i&#10;ZgHWAAAACgEAAA8AAAAAAAAAAQAgAAAAIgAAAGRycy9kb3ducmV2LnhtbFBLAQIUABQAAAAIAIdO&#10;4kBI9CJz0AIAACMGAAAOAAAAAAAAAAEAIAAAACUBAABkcnMvZTJvRG9jLnhtbFBLBQYAAAAABgAG&#10;AFkBAABnBg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2049" o:spid="_x0000_s2049" o:spt="202" type="#_x0000_t202" style="position:absolute;left:0pt;margin-left:556pt;margin-top:34.25pt;height:18.5pt;width:26.9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pStyle w:val="6"/>
                  <w:spacing w:before="20"/>
                  <w:ind w:left="20"/>
                  <w:rPr>
                    <w:rFonts w:hint="default" w:ascii="Cambria"/>
                    <w:lang w:val="en-US"/>
                  </w:rPr>
                </w:pPr>
              </w:p>
              <w:p>
                <w:pPr>
                  <w:pStyle w:val="6"/>
                  <w:spacing w:before="20"/>
                  <w:ind w:left="20"/>
                  <w:rPr>
                    <w:rFonts w:hint="default" w:ascii="Cambria"/>
                    <w:lang w:val="en-US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952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9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51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1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43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7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05" w:hanging="361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98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38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77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16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55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593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2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871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510" w:hanging="281"/>
      </w:pPr>
      <w:rPr>
        <w:rFonts w:hint="default"/>
        <w:lang w:val="en-US" w:eastAsia="en-US" w:bidi="ar-SA"/>
      </w:rPr>
    </w:lvl>
  </w:abstractNum>
  <w:abstractNum w:abstractNumId="2">
    <w:nsid w:val="C7CD2C51"/>
    <w:multiLevelType w:val="singleLevel"/>
    <w:tmpl w:val="C7CD2C5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664" w:hanging="433"/>
        <w:jc w:val="left"/>
      </w:pPr>
      <w:rPr>
        <w:rFonts w:hint="default"/>
        <w:b/>
        <w:bCs/>
        <w:w w:val="10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374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952" w:hanging="423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5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1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7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3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9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94" w:hanging="423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632" w:hanging="401"/>
        <w:jc w:val="left"/>
      </w:pPr>
      <w:rPr>
        <w:rFonts w:hint="default" w:ascii="Times New Roman" w:hAnsi="Times New Roman" w:eastAsia="Times New Roman" w:cs="Times New Roman"/>
        <w:w w:val="99"/>
        <w:sz w:val="32"/>
        <w:szCs w:val="32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12" w:hanging="480"/>
        <w:jc w:val="left"/>
      </w:pPr>
      <w:rPr>
        <w:rFonts w:hint="default" w:ascii="Times New Roman" w:hAnsi="Times New Roman" w:eastAsia="Times New Roman" w:cs="Times New Roman"/>
        <w:w w:val="99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7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4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2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9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56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84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11" w:hanging="480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232" w:hanging="426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2" w:hanging="4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5" w:hanging="4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47" w:hanging="4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0" w:hanging="4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3" w:hanging="4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55" w:hanging="4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58" w:hanging="4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61" w:hanging="426"/>
      </w:pPr>
      <w:rPr>
        <w:rFonts w:hint="default"/>
        <w:lang w:val="en-US" w:eastAsia="en-US" w:bidi="ar-SA"/>
      </w:rPr>
    </w:lvl>
  </w:abstractNum>
  <w:abstractNum w:abstractNumId="6">
    <w:nsid w:val="0DF1A60E"/>
    <w:multiLevelType w:val="singleLevel"/>
    <w:tmpl w:val="0DF1A60E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7">
    <w:nsid w:val="26D74879"/>
    <w:multiLevelType w:val="singleLevel"/>
    <w:tmpl w:val="26D7487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18" w:hanging="34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86" w:hanging="34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53" w:hanging="34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20" w:hanging="34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87" w:hanging="34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453" w:hanging="34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20" w:hanging="34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87" w:hanging="34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454" w:hanging="348"/>
      </w:pPr>
      <w:rPr>
        <w:rFonts w:hint="default"/>
        <w:lang w:val="en-US" w:eastAsia="en-US" w:bidi="ar-SA"/>
      </w:rPr>
    </w:lvl>
  </w:abstractNum>
  <w:abstractNum w:abstractNumId="9">
    <w:nsid w:val="72183CF9"/>
    <w:multiLevelType w:val="multilevel"/>
    <w:tmpl w:val="72183CF9"/>
    <w:lvl w:ilvl="0" w:tentative="0">
      <w:start w:val="0"/>
      <w:numFmt w:val="bullet"/>
      <w:lvlText w:val="-"/>
      <w:lvlJc w:val="left"/>
      <w:pPr>
        <w:ind w:left="232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67" w:hanging="169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05" w:hanging="1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0" w:hanging="1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5" w:hanging="1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1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5" w:hanging="1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30" w:hanging="1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76" w:hanging="169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186797"/>
    <w:rsid w:val="012A5EC2"/>
    <w:rsid w:val="2A0C5D48"/>
    <w:rsid w:val="30B579E8"/>
    <w:rsid w:val="349873DC"/>
    <w:rsid w:val="48C7191B"/>
    <w:rsid w:val="56B714EC"/>
    <w:rsid w:val="64405216"/>
    <w:rsid w:val="759910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232" w:hanging="433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664" w:hanging="423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oc 1"/>
    <w:basedOn w:val="1"/>
    <w:next w:val="1"/>
    <w:qFormat/>
    <w:uiPriority w:val="1"/>
    <w:pPr>
      <w:spacing w:before="100"/>
      <w:ind w:left="632" w:hanging="40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10">
    <w:name w:val="toc 2"/>
    <w:basedOn w:val="1"/>
    <w:next w:val="1"/>
    <w:qFormat/>
    <w:uiPriority w:val="1"/>
    <w:pPr>
      <w:spacing w:before="100"/>
      <w:ind w:left="1112" w:hanging="48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952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49"/>
    <customShpInfo spid="_x0000_s1027"/>
    <customShpInfo spid="_x0000_s1028"/>
    <customShpInfo spid="_x0000_s1042"/>
    <customShpInfo spid="_x0000_s1043"/>
    <customShpInfo spid="_x0000_s1041"/>
    <customShpInfo spid="_x0000_s1045"/>
    <customShpInfo spid="_x0000_s1046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2023-06-23T14:49:00Z</dcterms:created>
  <dc:creator>Devendra Palav</dc:creator>
  <cp:lastModifiedBy>Devendra Palav</cp:lastModifiedBy>
  <dcterms:modified xsi:type="dcterms:W3CDTF">2023-07-03T11:26:22Z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F0D4380469694CAAA1CE3D8960DE3E46</vt:lpwstr>
  </property>
</Properties>
</file>